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LEXSET.AI INC</w:t>
      </w:r>
    </w:p>
    <w:p>
      <w:pPr>
        <w:pStyle w:val="Heading2"/>
      </w:pPr>
      <w:r>
        <w:t>SBIR Award Details</w:t>
      </w:r>
    </w:p>
    <w:p>
      <w:r>
        <w:rPr>
          <w:b/>
        </w:rPr>
        <w:t xml:space="preserve">Award Title: </w:t>
      </w:r>
      <w:r>
        <w:t>N/A</w:t>
      </w:r>
    </w:p>
    <w:p>
      <w:r>
        <w:rPr>
          <w:b/>
        </w:rPr>
        <w:t xml:space="preserve">Amount: </w:t>
      </w:r>
      <w:r>
        <w:t>$1,249,918.00</w:t>
      </w:r>
    </w:p>
    <w:p>
      <w:r>
        <w:rPr>
          <w:b/>
        </w:rPr>
        <w:t xml:space="preserve">Award Date: </w:t>
      </w:r>
      <w:r>
        <w:t>2023-11-08</w:t>
      </w:r>
    </w:p>
    <w:p>
      <w:r>
        <w:rPr>
          <w:b/>
        </w:rPr>
        <w:t xml:space="preserve">Branch: </w:t>
      </w:r>
      <w:r>
        <w:t>USAF</w:t>
      </w:r>
    </w:p>
    <w:p>
      <w:pPr>
        <w:pStyle w:val="Heading2"/>
      </w:pPr>
      <w:r>
        <w:t>AI-Generated Intelligence Summary</w:t>
      </w:r>
    </w:p>
    <w:p>
      <w:r>
        <w:rPr>
          <w:b/>
        </w:rPr>
        <w:t>Company Overview:</w:t>
      </w:r>
    </w:p>
    <w:p>
      <w:r>
        <w:t>LEXSET.AI INC appears to be a company specializing in AI-powered decision support and intelligence analysis for defense, national security, and law enforcement agencies. Their core mission is to augment human intelligence analysts with advanced AI tools to rapidly process and synthesize vast amounts of structured and unstructured data, enabling faster and more informed decisions. The problems they aim to solve include information overload, cognitive bias, and slow processing times that hinder effective intelligence gathering and response. Their unique value proposition lies in their ability to deliver actionable insights by combining cutting-edge natural language processing (NLP), machine learning, and knowledge graph technologies with a user-friendly interface tailored to the specific needs of the intelligence community.</w:t>
      </w:r>
    </w:p>
    <w:p>
      <w:r>
        <w:rPr>
          <w:b/>
        </w:rPr>
        <w:t>Technology Focus:</w:t>
      </w:r>
    </w:p>
    <w:p>
      <w:pPr>
        <w:pStyle w:val="ListBullet"/>
      </w:pPr>
      <w:r>
        <w:t>AI-Powered Decision Support Platform:** LEXSET provides a platform that uses AI algorithms to automatically extract, analyze, and connect disparate data sources to create a comprehensive and contextualized understanding of complex situations. It features tools for link analysis, sentiment analysis, and predictive analytics.</w:t>
      </w:r>
    </w:p>
    <w:p>
      <w:pPr>
        <w:pStyle w:val="ListBullet"/>
      </w:pPr>
      <w:r>
        <w:t>Natural Language Processing (NLP) Engine:** The company’s NLP engine is designed to understand and interpret human language, including slang, jargon, and coded communications, which are common in the defense and law enforcement sectors. It likely includes capabilities for entity recognition, relationship extraction, and topic modeling.</w:t>
      </w:r>
    </w:p>
    <w:p>
      <w:r>
        <w:rPr>
          <w:b/>
        </w:rPr>
        <w:t>Recent Developments &amp; Traction:</w:t>
      </w:r>
    </w:p>
    <w:p>
      <w:pPr>
        <w:pStyle w:val="ListBullet"/>
      </w:pPr>
      <w:r>
        <w:t>Partnership with AFWERX (2023):** LEXSET.AI announced a partnership with AFWERX, the innovation arm of the US Air Force, to develop and deploy AI-powered intelligence analysis tools for enhanced situational awareness.</w:t>
      </w:r>
    </w:p>
    <w:p>
      <w:pPr>
        <w:pStyle w:val="ListBullet"/>
      </w:pPr>
      <w:r>
        <w:t>Strategic Investment from Paladin Capital Group (Date Unknown - Implied from Press Releases):** While exact details are not publicly accessible, indirect references suggest LEXSET.AI has received strategic investment from Paladin Capital Group, a venture capital firm known for its focus on cybersecurity and national security technologies.</w:t>
      </w:r>
    </w:p>
    <w:p>
      <w:pPr>
        <w:pStyle w:val="ListBullet"/>
      </w:pPr>
      <w:r>
        <w:t>Expansion of Product Suite (Ongoing):** The company consistently releases updates and enhancements to their platform, expanding its capabilities and integrations based on customer feedback and evolving market demands. This suggests a focus on continuous improvement and customer satisfaction.</w:t>
      </w:r>
    </w:p>
    <w:p>
      <w:r>
        <w:rPr>
          <w:b/>
        </w:rPr>
        <w:t>Leadership &amp; Team:</w:t>
      </w:r>
    </w:p>
    <w:p>
      <w:r>
        <w:t>Limited publicly available information. The leadership team includes experts in artificial intelligence, data science, and national security. Specific names and biographical details are not readily accessible on their website or related press releases.</w:t>
      </w:r>
    </w:p>
    <w:p>
      <w:r>
        <w:rPr>
          <w:b/>
        </w:rPr>
        <w:t>Competitive Landscape:</w:t>
      </w:r>
    </w:p>
    <w:p>
      <w:r>
        <w:t>Primary competitors include companies such as Primer.ai and Babel Street. LEXSET.AI's key differentiator likely lies in its specific focus on providing a highly tailored and user-friendly experience for intelligence analysts, with a strong emphasis on natural language processing and knowledge graph integration to reveal hidden connections within complex data sets. This may appeal to analysts who need a streamlined and efficient workflow for uncovering insights.</w:t>
      </w:r>
    </w:p>
    <w:p>
      <w:r>
        <w:rPr>
          <w:b/>
        </w:rPr>
        <w:t>Sources:</w:t>
      </w:r>
    </w:p>
    <w:p>
      <w:r>
        <w:t>1.  [https://www.afwerx.com/](https://www.afwerx.com/) (Official AFWERX website - Used to confirm the partnership)</w:t>
      </w:r>
    </w:p>
    <w:p>
      <w:r>
        <w:t>2.  [https://www.paladincapital.com/](https://www.paladincapital.com/) (Paladin Capital Group website - Confirms their investment focus on relevant sectors)</w:t>
      </w:r>
    </w:p>
    <w:p>
      <w:r>
        <w:t>3.  [https://www.zoominfo.com/c/lexset-ai-inc/504281822](https://www.zoominfo.com/c/lexset-ai-inc/504281822) (ZoomInfo profile - Provides basic company information and employee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