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r4 Technologies, Inc.</w:t>
      </w:r>
    </w:p>
    <w:p>
      <w:pPr>
        <w:pStyle w:val="Heading2"/>
      </w:pPr>
      <w:r>
        <w:t>SBIR Award Details</w:t>
      </w:r>
    </w:p>
    <w:p>
      <w:r>
        <w:rPr>
          <w:b/>
        </w:rPr>
        <w:t xml:space="preserve">Award Title: </w:t>
      </w:r>
      <w:r>
        <w:t>N/A</w:t>
      </w:r>
    </w:p>
    <w:p>
      <w:r>
        <w:rPr>
          <w:b/>
        </w:rPr>
        <w:t xml:space="preserve">Amount: </w:t>
      </w:r>
      <w:r>
        <w:t>$74,889.00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r4 Technologies, Inc. is a software company specializing in enterprise resource planning (ERP) and supply chain management solutions for the defense and aerospace industries. Their primary business focuses on providing cloud-based platforms that integrate various functions, including manufacturing, financials, supply chain, and project management. The company aims to solve the fragmented and often outdated technology landscape common in these sectors, enabling greater visibility, efficiency, and data-driven decision-making. Their unique value proposition lies in offering a modern, unified ERP system specifically tailored to the complex regulatory requirements and operational challenges of defense and aerospace companies, promising faster implementation, improved compliance, and significant cost savings compared to traditional, legacy systems.</w:t>
      </w:r>
    </w:p>
    <w:p>
      <w:r>
        <w:rPr>
          <w:b/>
        </w:rPr>
        <w:t>Technology Focus:</w:t>
      </w:r>
    </w:p>
    <w:p>
      <w:pPr>
        <w:pStyle w:val="ListBullet"/>
      </w:pPr>
      <w:r>
        <w:t>r4 Portal: A cloud-native, modular ERP platform designed to handle complex defense and aerospace requirements. It includes integrated modules for Financials, Manufacturing, Supply Chain, Project Management, and Quality Management. It boasts role-based access controls and compliance features tailored for the defense industry.</w:t>
      </w:r>
    </w:p>
    <w:p>
      <w:pPr>
        <w:pStyle w:val="ListBullet"/>
      </w:pPr>
      <w:r>
        <w:t>r4 Connect: An integration platform as a service (iPaaS) enabling seamless data exchange between the r4 Portal and other existing systems, reducing data silos and improving data accuracy. It utilizes APIs and pre-built connectors to integrate with third-party applications and legacy systems commonly used within the aerospace and defense industry.</w:t>
      </w:r>
    </w:p>
    <w:p>
      <w:r>
        <w:rPr>
          <w:b/>
        </w:rPr>
        <w:t>Recent Developments &amp; Traction:</w:t>
      </w:r>
    </w:p>
    <w:p>
      <w:pPr>
        <w:pStyle w:val="ListBullet"/>
      </w:pPr>
      <w:r>
        <w:t>Partnership with Microsoft:** In 2022, r4 Technologies announced a strategic partnership with Microsoft to leverage Azure cloud infrastructure and expand their reach within the Microsoft ecosystem.</w:t>
      </w:r>
    </w:p>
    <w:p>
      <w:pPr>
        <w:pStyle w:val="ListBullet"/>
      </w:pPr>
      <w:r>
        <w:t>Series A Funding:** In November 2022, r4 Technologies raised $30 million in a Series A funding round led by Blue Cloud Ventures, with participation from existing investors. This funding is intended to accelerate product development and expand sales and marketing efforts.</w:t>
      </w:r>
    </w:p>
    <w:p>
      <w:pPr>
        <w:pStyle w:val="ListBullet"/>
      </w:pPr>
      <w:r>
        <w:t>Contract with Major Defense Contractor:** Public reports indicate r4 Technologies secured a significant contract (details unspecified but implied substantial) with a major US defense contractor in Q1 2023 to implement its ERP platform.</w:t>
      </w:r>
    </w:p>
    <w:p>
      <w:r>
        <w:rPr>
          <w:b/>
        </w:rPr>
        <w:t>Leadership &amp; Team:</w:t>
      </w:r>
    </w:p>
    <w:p>
      <w:pPr>
        <w:pStyle w:val="ListBullet"/>
      </w:pPr>
      <w:r>
        <w:t>Francisco Alvarez-Evangelista (CEO):** Extensive experience in ERP implementation and consulting within the manufacturing and defense industries.</w:t>
      </w:r>
    </w:p>
    <w:p>
      <w:pPr>
        <w:pStyle w:val="ListBullet"/>
      </w:pPr>
      <w:r>
        <w:t>Rick Amoroso (President):** Previously held senior leadership roles at multiple software companies.</w:t>
      </w:r>
    </w:p>
    <w:p>
      <w:r>
        <w:rPr>
          <w:b/>
        </w:rPr>
        <w:t>Competitive Landscape:</w:t>
      </w:r>
    </w:p>
    <w:p>
      <w:pPr>
        <w:pStyle w:val="ListBullet"/>
      </w:pPr>
      <w:r>
        <w:t>SAP:** SAP offers comprehensive ERP solutions but can be complex and costly to implement, especially for smaller defense contractors. r4 Technologies differentiates itself through its purpose-built design for the aerospace and defense sector, offering faster implementation and tailored compliance features.</w:t>
      </w:r>
    </w:p>
    <w:p>
      <w:pPr>
        <w:pStyle w:val="ListBullet"/>
      </w:pPr>
      <w:r>
        <w:t>Oracle:** Oracle's ERP systems are similarly complex and resource-intensive. r4 emphasizes its modern cloud-native architecture, ease of use, and focused expertise in defense and aerospace to gain a competitive edge.</w:t>
      </w:r>
    </w:p>
    <w:p>
      <w:r>
        <w:rPr>
          <w:b/>
        </w:rPr>
        <w:t>Sources:</w:t>
      </w:r>
    </w:p>
    <w:p>
      <w:pPr>
        <w:pStyle w:val="ListBullet"/>
      </w:pPr>
      <w:r>
        <w:t>[https://www.r4tech.com/](https://www.r4tech.com/)</w:t>
      </w:r>
    </w:p>
    <w:p>
      <w:pPr>
        <w:pStyle w:val="ListBullet"/>
      </w:pPr>
      <w:r>
        <w:t>[https://www.prnewswire.com/news-releases/r4-technologies-announces-30-million-series-a-funding-led-by-blue-cloud-ventures-301681187.html](https://www.prnewswire.com/news-releases/r4-technologies-announces-30-million-series-a-funding-led-by-blue-cloud-ventures-301681187.html)</w:t>
      </w:r>
    </w:p>
    <w:p>
      <w:pPr>
        <w:pStyle w:val="ListBullet"/>
      </w:pPr>
      <w:r>
        <w:t>[https://bluecloudventures.com/r4-technologies-announces-30-million-series-a-funding-led-by-blue-cloud-ventures/](https://bluecloudventures.com/r4-technologies-announces-30-million-series-a-funding-led-by-blue-cloud-ventures/)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