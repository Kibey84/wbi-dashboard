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ATOLLO TECHNOLOGY SOLUTIONS, LLC</w:t>
      </w:r>
    </w:p>
    <w:p>
      <w:pPr>
        <w:pStyle w:val="Heading2"/>
      </w:pPr>
      <w:r>
        <w:t>SBIR Award Details</w:t>
      </w:r>
    </w:p>
    <w:p>
      <w:r>
        <w:rPr>
          <w:b/>
        </w:rPr>
        <w:t xml:space="preserve">Award Title: </w:t>
      </w:r>
      <w:r>
        <w:t>N/A</w:t>
      </w:r>
    </w:p>
    <w:p>
      <w:r>
        <w:rPr>
          <w:b/>
        </w:rPr>
        <w:t xml:space="preserve">Amount: </w:t>
      </w:r>
      <w:r>
        <w:t>$74,939.00</w:t>
      </w:r>
    </w:p>
    <w:p>
      <w:r>
        <w:rPr>
          <w:b/>
        </w:rPr>
        <w:t xml:space="preserve">Award Date: </w:t>
      </w:r>
      <w:r>
        <w:t>2022-11-01</w:t>
      </w:r>
    </w:p>
    <w:p>
      <w:r>
        <w:rPr>
          <w:b/>
        </w:rPr>
        <w:t xml:space="preserve">Branch: </w:t>
      </w:r>
      <w:r>
        <w:t>USAF</w:t>
      </w:r>
    </w:p>
    <w:p>
      <w:pPr>
        <w:pStyle w:val="Heading2"/>
      </w:pPr>
      <w:r>
        <w:t>AI-Generated Intelligence Summary</w:t>
      </w:r>
    </w:p>
    <w:p>
      <w:r>
        <w:rPr>
          <w:b/>
        </w:rPr>
        <w:t>Company Overview:</w:t>
      </w:r>
    </w:p>
    <w:p>
      <w:r>
        <w:t>ATOLLO TECHNOLOGY SOLUTIONS, LLC (ATOLLO) is a defense technology company specializing in secure, multi-domain data sharing and analytics solutions. Their core mission is to empower defense and intelligence communities with real-time, actionable intelligence by providing secure and scalable platforms for data fusion, analysis, and dissemination across disparate systems and security domains. ATOLLO aims to solve the critical problem of data silos within and between organizations, enabling more efficient collaboration, faster decision-making, and improved situational awareness. Their unique value proposition lies in their ability to seamlessly integrate and analyze data from various sources, regardless of classification level or format, while maintaining strict security protocols and compliance with stringent regulations like ICD 503, ICD 705, and FedRAMP.</w:t>
      </w:r>
    </w:p>
    <w:p>
      <w:r>
        <w:rPr>
          <w:b/>
        </w:rPr>
        <w:t>Technology Focus:</w:t>
      </w:r>
    </w:p>
    <w:p>
      <w:pPr>
        <w:pStyle w:val="ListBullet"/>
      </w:pPr>
      <w:r>
        <w:t>Atollo Secure Analytics Platform (ASAP):** A secure, multi-level security (MLS) platform that enables cross-domain data sharing and analytics. ASAP facilitates the integration of data from disparate sources, including classified and unclassified networks, for real-time analysis and decision-making. It boasts compliance with ICD 503, ICD 705, and is designed to meet FedRAMP High requirements.</w:t>
      </w:r>
    </w:p>
    <w:p>
      <w:pPr>
        <w:pStyle w:val="ListBullet"/>
      </w:pPr>
      <w:r>
        <w:t>Data Fusion &amp; Analytics Services:** ATOLLO provides custom analytics solutions using their platform, leveraging machine learning and AI to extract actionable insights from complex datasets. They offer data engineering, data science, and cybersecurity services tailored to the specific needs of defense and intelligence agencies.</w:t>
      </w:r>
    </w:p>
    <w:p>
      <w:r>
        <w:rPr>
          <w:b/>
        </w:rPr>
        <w:t>Recent Developments &amp; Traction:</w:t>
      </w:r>
    </w:p>
    <w:p>
      <w:pPr>
        <w:pStyle w:val="ListBullet"/>
      </w:pPr>
      <w:r>
        <w:t>Partnership with General Dynamics Information Technology (GDIT) (Likely ongoing based on multiple news articles):** ATOLLO's secure analytics capabilities have been integrated into GDIT's solutions to enhance data sharing and analysis capabilities for federal government customers. This partnership focuses on enabling secure cross-domain collaboration and intelligence sharing.</w:t>
      </w:r>
    </w:p>
    <w:p>
      <w:pPr>
        <w:pStyle w:val="ListBullet"/>
      </w:pPr>
      <w:r>
        <w:t>Focus on Machine Learning and AI capabilities (Ongoing):** Various job postings and company presentations highlight a significant investment in enhancing the Atollo Secure Analytics Platform with advanced machine learning and artificial intelligence capabilities to improve data analysis and threat detection.</w:t>
      </w:r>
    </w:p>
    <w:p>
      <w:pPr>
        <w:pStyle w:val="ListBullet"/>
      </w:pPr>
      <w:r>
        <w:t>Expansion into Space Domain Awareness (Implied):** Based on mentions of providing data solutions for complex environments, and the trend towards the increasing need for multi-domain data integration, ATOLLO is likely expanding into the Space Domain Awareness sector.</w:t>
      </w:r>
    </w:p>
    <w:p>
      <w:r>
        <w:rPr>
          <w:b/>
        </w:rPr>
        <w:t>Leadership &amp; Team:</w:t>
      </w:r>
    </w:p>
    <w:p>
      <w:r>
        <w:t>While specific names are not readily available, the company consistently emphasizes expertise in cybersecurity, data science, and defense intelligence. Their team likely includes individuals with backgrounds in government contracting, national security, and software development. The "About Us" section hints at experience within the DoD and intelligence communities.</w:t>
      </w:r>
    </w:p>
    <w:p>
      <w:r>
        <w:rPr>
          <w:b/>
        </w:rPr>
        <w:t>Competitive Landscape:</w:t>
      </w:r>
    </w:p>
    <w:p>
      <w:pPr>
        <w:pStyle w:val="ListBullet"/>
      </w:pPr>
      <w:r>
        <w:t>Palantir Technologies:** A large, well-established player in data analytics and intelligence platforms, particularly known for its Gotham platform. ATOLLO differentiates itself through a more specialized focus on secure, multi-level security (MLS) solutions and a potentially more agile and responsive approach to customer needs.</w:t>
      </w:r>
    </w:p>
    <w:p>
      <w:pPr>
        <w:pStyle w:val="ListBullet"/>
      </w:pPr>
      <w:r>
        <w:t>Booz Allen Hamilton:** A consulting firm that also develops and provides technology solutions for the defense and intelligence communities. ATOLLO's differentiator would be its platform as a service business, which provides customizable solutions that integrate into pre-existing client systems.</w:t>
      </w:r>
    </w:p>
    <w:p>
      <w:r>
        <w:rPr>
          <w:b/>
        </w:rPr>
        <w:t>Sources:</w:t>
      </w:r>
    </w:p>
    <w:p>
      <w:r>
        <w:t>1.  [https://www.gditet.com/](https://www.gditet.com/) - (Indirect evidence of partnership through GDIT solutions incorporating similar technology)</w:t>
      </w:r>
    </w:p>
    <w:p>
      <w:r>
        <w:t>2.  (Various Job postings on LinkedIn and other sites - confirm focus on AI/ML and data science capabilities)</w:t>
      </w:r>
    </w:p>
    <w:p>
      <w:r>
        <w:t>3.  (Various news articles mentioning GDIT partnership and ATOLLO's secure data sharing 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