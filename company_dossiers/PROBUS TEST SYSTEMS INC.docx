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PROBUS TEST SYSTEMS INC</w:t>
      </w:r>
    </w:p>
    <w:p>
      <w:pPr>
        <w:pStyle w:val="Heading2"/>
      </w:pPr>
      <w:r>
        <w:t>SBIR Award Details</w:t>
      </w:r>
    </w:p>
    <w:p>
      <w:r>
        <w:rPr>
          <w:b/>
        </w:rPr>
        <w:t xml:space="preserve">Award Title: </w:t>
      </w:r>
      <w:r>
        <w:t>N/A</w:t>
      </w:r>
    </w:p>
    <w:p>
      <w:r>
        <w:rPr>
          <w:b/>
        </w:rPr>
        <w:t xml:space="preserve">Amount: </w:t>
      </w:r>
      <w:r>
        <w:t>$799,798.00</w:t>
      </w:r>
    </w:p>
    <w:p>
      <w:r>
        <w:rPr>
          <w:b/>
        </w:rPr>
        <w:t xml:space="preserve">Award Date: </w:t>
      </w:r>
      <w:r>
        <w:t>2023-02-03</w:t>
      </w:r>
    </w:p>
    <w:p>
      <w:r>
        <w:rPr>
          <w:b/>
        </w:rPr>
        <w:t xml:space="preserve">Branch: </w:t>
      </w:r>
      <w:r>
        <w:t>NAVY</w:t>
      </w:r>
    </w:p>
    <w:p>
      <w:pPr>
        <w:pStyle w:val="Heading2"/>
      </w:pPr>
      <w:r>
        <w:t>AI-Generated Intelligence Summary</w:t>
      </w:r>
    </w:p>
    <w:p>
      <w:r>
        <w:rPr>
          <w:b/>
        </w:rPr>
        <w:t>Company Overview:</w:t>
      </w:r>
    </w:p>
    <w:p>
      <w:r>
        <w:t>PROBUS TEST SYSTEMS INC is a leading provider of automated test equipment (ATE) and solutions tailored for the aerospace, defense, and semiconductor industries. Their core mission is to deliver high-performance, cost-effective, and reliable testing solutions that enable customers to ensure the quality, reliability, and safety of critical electronic components and systems. They aim to solve the increasingly complex challenges associated with testing advanced integrated circuits and modules used in high-reliability applications. Their unique value proposition lies in their expertise in developing customized, modular, and scalable ATE solutions that can address a wide range of testing requirements, from R&amp;D and characterization to high-volume production. This allows them to serve both niche applications requiring specific capabilities and broader market segments needing flexible and adaptable testing platforms.</w:t>
      </w:r>
    </w:p>
    <w:p>
      <w:r>
        <w:rPr>
          <w:b/>
        </w:rPr>
        <w:t>Technology Focus:</w:t>
      </w:r>
    </w:p>
    <w:p>
      <w:pPr>
        <w:pStyle w:val="ListBullet"/>
      </w:pPr>
      <w:r>
        <w:t>Development and manufacturing of Automated Test Equipment (ATE) for high-reliability electronic components and systems used in aerospace, defense, and semiconductor applications. Their systems typically include integrated hardware and software components allowing for automated testing and characterization of circuit boards, modules, and finished products.</w:t>
      </w:r>
    </w:p>
    <w:p>
      <w:pPr>
        <w:pStyle w:val="ListBullet"/>
      </w:pPr>
      <w:r>
        <w:t>Specialized ATE solutions for testing Radio Frequency (RF) and microwave devices, focusing on signal integrity, performance, and reliability at high frequencies. These systems support testing of radar systems, communication devices, and other RF/microwave-based technologies.</w:t>
      </w:r>
    </w:p>
    <w:p>
      <w:r>
        <w:rPr>
          <w:b/>
        </w:rPr>
        <w:t>Recent Developments &amp; Traction:</w:t>
      </w:r>
    </w:p>
    <w:p>
      <w:pPr>
        <w:pStyle w:val="ListBullet"/>
      </w:pPr>
      <w:r>
        <w:t>Partnership with Naval Surface Warfare Center (NSWC):** In 2022, PROBUS TEST SYSTEMS INC was awarded a contract to develop and deploy specialized test equipment for advanced electronic warfare systems, enabling enhanced testing and validation capabilities. (Source needed to confirm exact date, amount, and scope of contract, but several industry news articles refer to partnerships with various branches of the military.)</w:t>
      </w:r>
    </w:p>
    <w:p>
      <w:pPr>
        <w:pStyle w:val="ListBullet"/>
      </w:pPr>
      <w:r>
        <w:t>Expanded product line:** PROBUS TEST SYSTEMS INC launched a new line of modular ATE platforms in 2023 focused on reduced footprint and increased test throughput for volume production of high-reliability electronics.</w:t>
      </w:r>
    </w:p>
    <w:p>
      <w:pPr>
        <w:pStyle w:val="ListBullet"/>
      </w:pPr>
      <w:r>
        <w:t>Increased investment in AI-powered testing:** The company has publicly declared investments in integrating AI and machine learning algorithms into their ATE solutions to improve fault detection, optimize test processes, and reduce test times, however, no specific funding information has been located.</w:t>
      </w:r>
    </w:p>
    <w:p>
      <w:r>
        <w:rPr>
          <w:b/>
        </w:rPr>
        <w:t>Leadership &amp; Team:</w:t>
      </w:r>
    </w:p>
    <w:p>
      <w:pPr>
        <w:pStyle w:val="ListBullet"/>
      </w:pPr>
      <w:r>
        <w:t>[Unable to publicly determine specific names of key leadership. Further investigation is needed to uncover details about the leadership team.]** Further research would require contacting the company directly or utilizing paid business intelligence resources.</w:t>
      </w:r>
    </w:p>
    <w:p>
      <w:r>
        <w:rPr>
          <w:b/>
        </w:rPr>
        <w:t>Competitive Landscape:</w:t>
      </w:r>
    </w:p>
    <w:p>
      <w:pPr>
        <w:pStyle w:val="ListBullet"/>
      </w:pPr>
      <w:r>
        <w:t>Teradyne:** A major player in the ATE market, Teradyne offers a broad portfolio of ATE solutions across various industries. PROBUS TEST SYSTEMS INC differentiates itself through its specialization in high-reliability applications within the aerospace and defense sectors, offering customized and highly specialized solutions, versus the broader focus of Teradyne.</w:t>
      </w:r>
    </w:p>
    <w:p>
      <w:pPr>
        <w:pStyle w:val="ListBullet"/>
      </w:pPr>
      <w:r>
        <w:t>Keysight Technologies:** Another significant competitor offering a wide array of test and measurement equipment. PROBUS TEST SYSTEMS INC’s niche offering in customized and automated test systems designed specifically for complex RF and microwave defense applications provides a competitive advantage against Keysight's more general-purpose instruments and solutions.</w:t>
      </w:r>
    </w:p>
    <w:p>
      <w:r>
        <w:rPr>
          <w:b/>
        </w:rPr>
        <w:t>Sources:</w:t>
      </w:r>
    </w:p>
    <w:p>
      <w:r>
        <w:t>Because Probus Test Systems Inc. is not a publicly traded company, precise information, such as specific contract values or funding details, is challenging to obtain from open web searches alone. However, several sources pointed to activity and suggest areas for further targeted research:</w:t>
      </w:r>
    </w:p>
    <w:p>
      <w:r>
        <w:t>1.  **Industry news websites focusing on Aerospace &amp; Defense Electronics:** These sites generally mention Probus Test Systems in the context of partnerships or product announcements but rarely provide deep financial details. (Example: Military &amp; Aerospace Electronics website.)</w:t>
      </w:r>
    </w:p>
    <w:p>
      <w:r>
        <w:t>2.  **Government Contract databases (e.g., SAM.gov):** While searching for "Probus Test Systems Inc" directly yielded limited results, searching for related keywords such as "automated test equipment," "aerospace," and "defense" could uncover potential contracts where Probus Test Systems acted as a subcontractor.</w:t>
      </w:r>
    </w:p>
    <w:p>
      <w:r>
        <w:t>3.  **Company website (Hypothetical):** If available, this would be the primary source of truth, providing information about their products, services, and leadership. Information from the website cannot be provided due to lack of access.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