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Irys Technologies, Inc.</w:t>
      </w:r>
    </w:p>
    <w:p>
      <w:pPr>
        <w:pStyle w:val="Heading2"/>
      </w:pPr>
      <w:r>
        <w:t>SBIR Award Details</w:t>
      </w:r>
    </w:p>
    <w:p>
      <w:r>
        <w:rPr>
          <w:b/>
        </w:rPr>
        <w:t xml:space="preserve">Award Title: </w:t>
      </w:r>
      <w:r>
        <w:t>N/A</w:t>
      </w:r>
    </w:p>
    <w:p>
      <w:r>
        <w:rPr>
          <w:b/>
        </w:rPr>
        <w:t xml:space="preserve">Amount: </w:t>
      </w:r>
      <w:r>
        <w:t>$74,852.00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Irys Technologies, Inc. focuses on providing advanced situational awareness and real-time intelligence solutions for defense, public safety, and commercial sectors. Their core mission is to empower users with actionable insights by integrating and visualizing disparate data sources, enabling faster, more informed decision-making in complex and dynamic environments. They aim to solve the problem of data overload and fragmented information access, allowing users to quickly understand and respond to critical events. Irys offers a unique value proposition by providing a configurable, cloud-based platform that aggregates data from various sources, including sensors, cameras, open-source intelligence, and proprietary data feeds, presenting a unified operational picture enhanced by AI-driven analytics and predictive capabilities.</w:t>
      </w:r>
    </w:p>
    <w:p>
      <w:r>
        <w:rPr>
          <w:b/>
        </w:rPr>
        <w:t>Technology Focus:</w:t>
      </w:r>
    </w:p>
    <w:p>
      <w:pPr>
        <w:pStyle w:val="ListBullet"/>
      </w:pPr>
      <w:r>
        <w:t>Irys's core technology is a cloud-native, geospatial intelligence platform that integrates and visualizes data from multiple sources, including IoT sensors, video streams, social media, and proprietary databases. The platform processes over 10 billion data points daily, offering real-time analytics and alerts.</w:t>
      </w:r>
    </w:p>
    <w:p>
      <w:pPr>
        <w:pStyle w:val="ListBullet"/>
      </w:pPr>
      <w:r>
        <w:t>The platform features advanced AI/ML capabilities, including predictive crime modeling, anomaly detection, and automated threat assessment. It can analyze video feeds to identify objects, activities, and patterns of interest, reducing the cognitive load on human operators.</w:t>
      </w:r>
    </w:p>
    <w:p>
      <w:r>
        <w:rPr>
          <w:b/>
        </w:rPr>
        <w:t>Recent Developments &amp; Traction:</w:t>
      </w:r>
    </w:p>
    <w:p>
      <w:pPr>
        <w:pStyle w:val="ListBullet"/>
      </w:pPr>
      <w:r>
        <w:t>In July 2023, Irys Technologies was awarded a $15 million contract from the Department of Homeland Security (DHS) to enhance situational awareness capabilities for border security operations.</w:t>
      </w:r>
    </w:p>
    <w:p>
      <w:pPr>
        <w:pStyle w:val="ListBullet"/>
      </w:pPr>
      <w:r>
        <w:t>In March 2022, Irys Technologies announced a partnership with Palantir Technologies to integrate their data fusion platform with Palantir's Foundry platform, expanding access to Irys's real-time intelligence capabilities within the Palantir ecosystem.</w:t>
      </w:r>
    </w:p>
    <w:p>
      <w:pPr>
        <w:pStyle w:val="ListBullet"/>
      </w:pPr>
      <w:r>
        <w:t>In January 2021, Irys Technologies secured $10 million in Series A funding led by Insight Partners to accelerate product development and expand its sales and marketing efforts.</w:t>
      </w:r>
    </w:p>
    <w:p>
      <w:r>
        <w:rPr>
          <w:b/>
        </w:rPr>
        <w:t>Leadership &amp; Team:</w:t>
      </w:r>
    </w:p>
    <w:p>
      <w:pPr>
        <w:pStyle w:val="ListBullet"/>
      </w:pPr>
      <w:r>
        <w:t>CEO: Ron McMurtry - Former executive at SAIC and Booz Allen Hamilton, with over 20 years of experience in the defense and intelligence sectors.</w:t>
      </w:r>
    </w:p>
    <w:p>
      <w:pPr>
        <w:pStyle w:val="ListBullet"/>
      </w:pPr>
      <w:r>
        <w:t>CTO: Ben Smith - Previously led engineering teams at multiple geospatial intelligence startups focused on data analytics and visualization technologies.</w:t>
      </w:r>
    </w:p>
    <w:p>
      <w:r>
        <w:rPr>
          <w:b/>
        </w:rPr>
        <w:t>Competitive Landscape:</w:t>
      </w:r>
    </w:p>
    <w:p>
      <w:pPr>
        <w:pStyle w:val="ListBullet"/>
      </w:pPr>
      <w:r>
        <w:t>Palantir Technologies: Irys differentiates itself by focusing on a more configurable and modular platform specifically tailored for the needs of defense and public safety agencies, offering specialized AI capabilities.</w:t>
      </w:r>
    </w:p>
    <w:p>
      <w:pPr>
        <w:pStyle w:val="ListBullet"/>
      </w:pPr>
      <w:r>
        <w:t>Esri: While Esri offers comprehensive GIS software, Irys's platform provides a more integrated and real-time solution for situational awareness, combining geospatial data with other intelligence streams.</w:t>
      </w:r>
    </w:p>
    <w:p>
      <w:r>
        <w:rPr>
          <w:b/>
        </w:rPr>
        <w:t>Sources:</w:t>
      </w:r>
    </w:p>
    <w:p>
      <w:r>
        <w:t>1.  [https://www.irystech.com/](https://www.irystech.com/)</w:t>
      </w:r>
    </w:p>
    <w:p>
      <w:r>
        <w:t>2.  [https://www.crunchbase.com/organization/irys-technologies](https://www.crunchbase.com/organization/irys-technologies)</w:t>
      </w:r>
    </w:p>
    <w:p>
      <w:r>
        <w:t>3.  [https://www.cbinsights.com/company/irys-technologies](https://www.cbinsights.com/company/irys-technologies)</w:t>
      </w:r>
    </w:p>
    <w:p>
      <w:r>
        <w:t>4. [https://www.govtech.com/products/irys-receives-department-of-homeland-security-sbir-phase-iii-contract](https://www.govtech.com/products/irys-receives-department-of-homeland-security-sbir-phase-iii-contract)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