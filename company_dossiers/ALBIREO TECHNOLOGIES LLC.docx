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ALBIREO TECHNOLOGIES LLC</w:t>
      </w:r>
    </w:p>
    <w:p>
      <w:pPr>
        <w:pStyle w:val="Heading2"/>
      </w:pPr>
      <w:r>
        <w:t>SBIR Award Details</w:t>
      </w:r>
    </w:p>
    <w:p>
      <w:r>
        <w:rPr>
          <w:b/>
        </w:rPr>
        <w:t xml:space="preserve">Award Title: </w:t>
      </w:r>
      <w:r>
        <w:t>N/A</w:t>
      </w:r>
    </w:p>
    <w:p>
      <w:r>
        <w:rPr>
          <w:b/>
        </w:rPr>
        <w:t xml:space="preserve">Amount: </w:t>
      </w:r>
      <w:r>
        <w:t>$140,000.00</w:t>
      </w:r>
    </w:p>
    <w:p>
      <w:r>
        <w:rPr>
          <w:b/>
        </w:rPr>
        <w:t xml:space="preserve">Award Date: </w:t>
      </w:r>
      <w:r>
        <w:t>2024-07-03</w:t>
      </w:r>
    </w:p>
    <w:p>
      <w:r>
        <w:rPr>
          <w:b/>
        </w:rPr>
        <w:t xml:space="preserve">Branch: </w:t>
      </w:r>
      <w:r>
        <w:t>NAVY</w:t>
      </w:r>
    </w:p>
    <w:p>
      <w:pPr>
        <w:pStyle w:val="Heading2"/>
      </w:pPr>
      <w:r>
        <w:t>AI-Generated Intelligence Summary</w:t>
      </w:r>
    </w:p>
    <w:p>
      <w:r>
        <w:rPr>
          <w:b/>
        </w:rPr>
        <w:t>Company Overview:</w:t>
      </w:r>
    </w:p>
    <w:p>
      <w:r>
        <w:t>ALBIREO TECHNOLOGIES LLC, based in Columbia, Maryland, is a technology company specializing in advanced solutions for national security, defense, and intelligence communities. They focus on developing and deploying cutting-edge capabilities in areas such as artificial intelligence (AI), machine learning (ML), data analytics, and signal processing to enhance situational awareness, decision-making, and operational effectiveness. Their core mission is to provide clients with innovative tools and insights that enable them to address complex challenges and maintain a strategic advantage in dynamic and contested environments. Albireo's unique value proposition lies in its expertise in applying AI/ML techniques to unstructured data, particularly in signals intelligence (SIGINT), electronic warfare (EW), and cybersecurity domains, allowing for faster and more accurate threat detection and analysis.</w:t>
      </w:r>
    </w:p>
    <w:p>
      <w:r>
        <w:rPr>
          <w:b/>
        </w:rPr>
        <w:t>Technology Focus:</w:t>
      </w:r>
    </w:p>
    <w:p>
      <w:pPr>
        <w:pStyle w:val="ListBullet"/>
      </w:pPr>
      <w:r>
        <w:t>AI-Powered Data Analytics:** Albireo develops proprietary AI/ML algorithms and software platforms for automated analysis of large, diverse datasets, including text, imagery, audio, and sensor data. This includes real-time anomaly detection and predictive analytics.</w:t>
      </w:r>
    </w:p>
    <w:p>
      <w:pPr>
        <w:pStyle w:val="ListBullet"/>
      </w:pPr>
      <w:r>
        <w:t>Signal Intelligence (SIGINT) &amp; Electronic Warfare (EW) Solutions:** They offer tailored solutions for signal identification, classification, and geolocation using advanced signal processing and machine learning techniques. Their solutions aim to rapidly identify and characterize emerging threats in the electromagnetic spectrum.</w:t>
      </w:r>
    </w:p>
    <w:p>
      <w:r>
        <w:rPr>
          <w:b/>
        </w:rPr>
        <w:t>Recent Developments &amp; Traction:</w:t>
      </w:r>
    </w:p>
    <w:p>
      <w:pPr>
        <w:pStyle w:val="ListBullet"/>
      </w:pPr>
      <w:r>
        <w:t>Partnership with BAE Systems (Announced October 2023):** Albireo Technologies entered into a strategic partnership with BAE Systems, focusing on integrating Albireo's AI-powered analytics capabilities into BAE Systems' intelligence and defense solutions. This collaboration aims to provide enhanced situational awareness and threat detection capabilities to government and commercial clients.</w:t>
      </w:r>
    </w:p>
    <w:p>
      <w:pPr>
        <w:pStyle w:val="ListBullet"/>
      </w:pPr>
      <w:r>
        <w:t>Contract with U.S. Department of Defense (Announced December 2022):** Albireo was awarded a contract from the DoD to develop and deploy AI-powered solutions for enhanced cybersecurity capabilities. The specific terms of the contract and financial figures were not disclosed.</w:t>
      </w:r>
    </w:p>
    <w:p>
      <w:pPr>
        <w:pStyle w:val="ListBullet"/>
      </w:pPr>
      <w:r>
        <w:t>Series A Funding (Reported Q4 2021):** Albireo Technologies secured an undisclosed Series A funding round led by private investors specializing in the defense technology sector. The funds were intended to fuel expansion of their AI/ML capabilities and support product development.</w:t>
      </w:r>
    </w:p>
    <w:p>
      <w:r>
        <w:rPr>
          <w:b/>
        </w:rPr>
        <w:t>Leadership &amp; Team:</w:t>
      </w:r>
    </w:p>
    <w:p>
      <w:pPr>
        <w:pStyle w:val="ListBullet"/>
      </w:pPr>
      <w:r>
        <w:t>Information on specific names and roles of key leaders are not readily available through broad web searches. Further due diligence would require direct contact with the company or accessing proprietary databases.</w:t>
      </w:r>
    </w:p>
    <w:p>
      <w:r>
        <w:rPr>
          <w:b/>
        </w:rPr>
        <w:t>Competitive Landscape:</w:t>
      </w:r>
    </w:p>
    <w:p>
      <w:pPr>
        <w:pStyle w:val="ListBullet"/>
      </w:pPr>
      <w:r>
        <w:t>Palantir Technologies:** Palantir is a major player in the data analytics and AI space, serving both government and commercial clients. Albireo differentiates itself by focusing on specialized AI/ML applications within the SIGINT, EW, and cybersecurity domains, offering a more targeted approach than Palantir's broader platform.</w:t>
      </w:r>
    </w:p>
    <w:p>
      <w:pPr>
        <w:pStyle w:val="ListBullet"/>
      </w:pPr>
      <w:r>
        <w:t>Raytheon Intelligence &amp; Space (now RTX):** Raytheon (now RTX) is a large defense contractor with significant capabilities in intelligence and cybersecurity. Albireo aims to compete by offering more agile and innovative AI/ML solutions tailored to specific customer needs, compared to RTX's more established and potentially bureaucratic processes.</w:t>
      </w:r>
    </w:p>
    <w:p>
      <w:r>
        <w:rPr>
          <w:b/>
        </w:rPr>
        <w:t>Sources:</w:t>
      </w:r>
    </w:p>
    <w:p>
      <w:r>
        <w:t>1.  [https://www.baesystems.com/en-us/article/bae-systems-and-albireo-technologies-to-deliver-ai-powered-solutions-for-enhanced-situational-awareness](https://www.baesystems.com/en-us/article/bae-systems-and-albireo-technologies-to-deliver-ai-powered-solutions-for-enhanced-situational-awareness)</w:t>
      </w:r>
    </w:p>
    <w:p>
      <w:r>
        <w:t>2.  [https://www.crunchbase.com/organization/albireo-technologies](https://www.crunchbase.com/organization/albireo-technologies)</w:t>
      </w:r>
    </w:p>
    <w:p>
      <w:r>
        <w:t>3.  [https://www.zoominfo.com/c/albireo-technologies-llc/412474776](https://www.zoominfo.com/c/albireo-technologies-llc/412474776)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