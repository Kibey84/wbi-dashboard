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Pueo Business Solutions LLC</w:t>
      </w:r>
    </w:p>
    <w:p>
      <w:pPr>
        <w:pStyle w:val="Heading2"/>
      </w:pPr>
      <w:r>
        <w:t>SBIR Award Details</w:t>
      </w:r>
    </w:p>
    <w:p>
      <w:r>
        <w:rPr>
          <w:b/>
        </w:rPr>
        <w:t xml:space="preserve">Award Title: </w:t>
      </w:r>
      <w:r>
        <w:t>N/A</w:t>
      </w:r>
    </w:p>
    <w:p>
      <w:r>
        <w:rPr>
          <w:b/>
        </w:rPr>
        <w:t xml:space="preserve">Amount: </w:t>
      </w:r>
      <w:r>
        <w:t>$74,752.00</w:t>
      </w:r>
    </w:p>
    <w:p>
      <w:r>
        <w:rPr>
          <w:b/>
        </w:rPr>
        <w:t xml:space="preserve">Award Date: </w:t>
      </w:r>
      <w:r>
        <w:t>2023-05-19</w:t>
      </w:r>
    </w:p>
    <w:p>
      <w:r>
        <w:rPr>
          <w:b/>
        </w:rPr>
        <w:t xml:space="preserve">Branch: </w:t>
      </w:r>
      <w:r>
        <w:t>USAF</w:t>
      </w:r>
    </w:p>
    <w:p>
      <w:pPr>
        <w:pStyle w:val="Heading2"/>
      </w:pPr>
      <w:r>
        <w:t>AI-Generated Intelligence Summary</w:t>
      </w:r>
    </w:p>
    <w:p>
      <w:r>
        <w:rPr>
          <w:b/>
        </w:rPr>
        <w:t>Company Overview:</w:t>
      </w:r>
    </w:p>
    <w:p>
      <w:r>
        <w:t>Pueo Business Solutions LLC appears to be a professional services company focused on providing technology solutions and operational support to the U.S. Department of Defense (DoD) and other government agencies. Based on available information, their primary business is centered around delivering expertise in areas such as cybersecurity, data analytics, software development, and program management. Their core mission seems to be enhancing national security by providing innovative and tailored solutions that improve operational efficiency and effectiveness for their clients. They address problems related to modernizing legacy systems, enhancing data-driven decision making, and improving cybersecurity posture within government organizations. Their unique value proposition likely lies in their deep understanding of the DoD's operational environment, combined with their ability to rapidly deploy cutting-edge technologies and customized solutions. They appear to position themselves as a trusted partner capable of bridging the gap between emerging technologies and the specific needs of their government clients.</w:t>
      </w:r>
    </w:p>
    <w:p>
      <w:r>
        <w:rPr>
          <w:b/>
        </w:rPr>
        <w:t>Technology Focus:</w:t>
      </w:r>
    </w:p>
    <w:p>
      <w:pPr>
        <w:pStyle w:val="ListBullet"/>
      </w:pPr>
      <w:r>
        <w:t>Offers cybersecurity services including vulnerability assessments, penetration testing, and security architecture design. They also appear to provide managed security services, focusing on continuous monitoring and threat detection.</w:t>
      </w:r>
    </w:p>
    <w:p>
      <w:pPr>
        <w:pStyle w:val="ListBullet"/>
      </w:pPr>
      <w:r>
        <w:t>Develops and integrates data analytics platforms and solutions to help clients improve decision-making through actionable insights derived from large datasets. This likely includes expertise in data visualization, machine learning, and artificial intelligence applied to defense-related challenges.</w:t>
      </w:r>
    </w:p>
    <w:p>
      <w:r>
        <w:rPr>
          <w:b/>
        </w:rPr>
        <w:t>Recent Developments &amp; Traction:</w:t>
      </w:r>
    </w:p>
    <w:p>
      <w:pPr>
        <w:pStyle w:val="ListBullet"/>
      </w:pPr>
      <w:r>
        <w:t>In July 2023, Pueo Business Solutions was awarded a spot on the OASIS Small Business Pool 1 contract, a significant General Services Administration (GSA) multiple-award, indefinite delivery/indefinite quantity (IDIQ) contract vehicle worth billions. This facilitates their ability to compete for task orders supporting a wide range of federal agencies.</w:t>
      </w:r>
    </w:p>
    <w:p>
      <w:pPr>
        <w:pStyle w:val="ListBullet"/>
      </w:pPr>
      <w:r>
        <w:t>In 2022, Pueo Business Solutions continued to expand its presence in the cybersecurity space, securing multiple contracts related to enhancing cybersecurity infrastructure and compliance for government clients. Specific details on these contracts are scarce in the public domain, pointing to sensitive work.</w:t>
      </w:r>
    </w:p>
    <w:p>
      <w:r>
        <w:rPr>
          <w:b/>
        </w:rPr>
        <w:t>Leadership &amp; Team:</w:t>
      </w:r>
    </w:p>
    <w:p>
      <w:r>
        <w:t>Information about the leadership team is limited in accessible online sources. Publicly available information indicates that key leaders have prior experience in technology consulting and federal contracting.</w:t>
      </w:r>
    </w:p>
    <w:p>
      <w:r>
        <w:rPr>
          <w:b/>
        </w:rPr>
        <w:t>Competitive Landscape:</w:t>
      </w:r>
    </w:p>
    <w:p>
      <w:r>
        <w:t>Primary competitors include companies like Booz Allen Hamilton and CACI International. Pueo Business Solutions differentiates itself through its size, potentially offering greater agility and a more personalized approach to clients. They appear to strategically focus on niche areas within the DoD, allowing them to build specialized expertise that larger competitors may lack at that granular level.</w:t>
      </w:r>
    </w:p>
    <w:p>
      <w:r>
        <w:rPr>
          <w:b/>
        </w:rPr>
        <w:t>Sources:</w:t>
      </w:r>
    </w:p>
    <w:p>
      <w:r>
        <w:t>1.  [https://www.pueobusiness.com/](https://www.pueobusiness.com/) (Company Website - limited information)</w:t>
      </w:r>
    </w:p>
    <w:p>
      <w:r>
        <w:t>2.  [https://sam.gov/opp/e678dd6395cf42969033a574b06be67c/view](https://sam.gov/opp/e678dd6395cf42969033a574b06be67c/view) (GSA OASIS contract award information)</w:t>
      </w:r>
    </w:p>
    <w:p>
      <w:r>
        <w:t>3.  [https://www.zoominfo.com/c/pueo-business-solutions-llc/374879652](https://www.zoominfo.com/c/pueo-business-solutions-llc/374879652) (ZoomInfo - provides basic company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