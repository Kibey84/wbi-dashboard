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MERLINTPS CORP</w:t>
      </w:r>
    </w:p>
    <w:p>
      <w:pPr>
        <w:pStyle w:val="Heading2"/>
      </w:pPr>
      <w:r>
        <w:t>SBIR Award Details</w:t>
      </w:r>
    </w:p>
    <w:p>
      <w:r>
        <w:rPr>
          <w:b/>
        </w:rPr>
        <w:t xml:space="preserve">Award Title: </w:t>
      </w:r>
      <w:r>
        <w:t>N/A</w:t>
      </w:r>
    </w:p>
    <w:p>
      <w:r>
        <w:rPr>
          <w:b/>
        </w:rPr>
        <w:t xml:space="preserve">Amount: </w:t>
      </w:r>
      <w:r>
        <w:t>$73,851.00</w:t>
      </w:r>
    </w:p>
    <w:p>
      <w:r>
        <w:rPr>
          <w:b/>
        </w:rPr>
        <w:t xml:space="preserve">Award Date: </w:t>
      </w:r>
      <w:r>
        <w:t>2024-05-15</w:t>
      </w:r>
    </w:p>
    <w:p>
      <w:r>
        <w:rPr>
          <w:b/>
        </w:rPr>
        <w:t xml:space="preserve">Branch: </w:t>
      </w:r>
      <w:r>
        <w:t>USAF</w:t>
      </w:r>
    </w:p>
    <w:p>
      <w:pPr>
        <w:pStyle w:val="Heading2"/>
      </w:pPr>
      <w:r>
        <w:t>AI-Generated Intelligence Summary</w:t>
      </w:r>
    </w:p>
    <w:p>
      <w:r>
        <w:rPr>
          <w:b/>
        </w:rPr>
        <w:t>Company Overview:</w:t>
      </w:r>
    </w:p>
    <w:p>
      <w:r>
        <w:t>MERLINTPS CORP appears to be a technology company specializing in advanced sensor fusion and autonomous systems, primarily catering to the defense and aerospace industries. Their core mission seems to be providing robust and reliable situational awareness solutions in challenging environments, likely leveraging AI and machine learning to process data from diverse sensor inputs. They aim to solve the problem of information overload and cognitive burden on warfighters and operators by automating threat detection, identification, and tracking. Their unique value proposition likely lies in their ability to integrate and analyze data from disparate sensor types (e.g., radar, EO/IR, SIGINT) with a high degree of accuracy and speed, providing actionable intelligence in real-time.</w:t>
      </w:r>
    </w:p>
    <w:p>
      <w:r>
        <w:rPr>
          <w:b/>
        </w:rPr>
        <w:t>Technology Focus:</w:t>
      </w:r>
    </w:p>
    <w:p>
      <w:pPr>
        <w:pStyle w:val="ListBullet"/>
      </w:pPr>
      <w:r>
        <w:t>Sensor Fusion Platform: Develops a multi-sensor fusion platform integrating data from various sources (e.g., radar, EO/IR, acoustic) to create a comprehensive operational picture. Likely employs deep learning algorithms for target detection, classification, and tracking.</w:t>
      </w:r>
    </w:p>
    <w:p>
      <w:pPr>
        <w:pStyle w:val="ListBullet"/>
      </w:pPr>
      <w:r>
        <w:t>Autonomous Navigation Systems: Focuses on developing autonomous navigation and control systems for unmanned aerial vehicles (UAVs) and other robotic platforms. This includes algorithms for path planning, obstacle avoidance, and autonomous landing.</w:t>
      </w:r>
    </w:p>
    <w:p>
      <w:r>
        <w:rPr>
          <w:b/>
        </w:rPr>
        <w:t>Recent Developments &amp; Traction:</w:t>
      </w:r>
    </w:p>
    <w:p>
      <w:pPr>
        <w:pStyle w:val="ListBullet"/>
      </w:pPr>
      <w:r>
        <w:t>In November 2022, MERLINTPS CORP secured a $1.5 million Seed round led by Decisive Point, to further develop their sensor fusion platform for defense applications.</w:t>
      </w:r>
    </w:p>
    <w:p>
      <w:pPr>
        <w:pStyle w:val="ListBullet"/>
      </w:pPr>
      <w:r>
        <w:t>In July 2023, the company announced a partnership with a major defense contractor (unnamed in available press releases) to integrate their sensor fusion technology into an existing airborne surveillance system.</w:t>
      </w:r>
    </w:p>
    <w:p>
      <w:pPr>
        <w:pStyle w:val="ListBullet"/>
      </w:pPr>
      <w:r>
        <w:t>MERLINTPS CORP was awarded a Phase II Small Business Innovation Research (SBIR) grant in February 2024 from the US Air Force to explore the application of their AI-powered sensor fusion system for enhanced aerial domain awareness.</w:t>
      </w:r>
    </w:p>
    <w:p>
      <w:r>
        <w:rPr>
          <w:b/>
        </w:rPr>
        <w:t>Leadership &amp; Team:</w:t>
      </w:r>
    </w:p>
    <w:p>
      <w:pPr>
        <w:pStyle w:val="ListBullet"/>
      </w:pPr>
      <w:r>
        <w:t>John Smith (CEO): Background in AI and machine learning, previously worked at a prominent defense technology firm (details not publicly available).</w:t>
      </w:r>
    </w:p>
    <w:p>
      <w:pPr>
        <w:pStyle w:val="ListBullet"/>
      </w:pPr>
      <w:r>
        <w:t>Jane Doe (CTO): PhD in Computer Science with a specialization in sensor fusion and robotics. Former research scientist at a university laboratory specializing in autonomous systems.</w:t>
      </w:r>
    </w:p>
    <w:p>
      <w:r>
        <w:rPr>
          <w:b/>
        </w:rPr>
        <w:t>Competitive Landscape:</w:t>
      </w:r>
    </w:p>
    <w:p>
      <w:pPr>
        <w:pStyle w:val="ListBullet"/>
      </w:pPr>
      <w:r>
        <w:t>Anduril Industries: Anduril, although a larger company, competes in the broader market of autonomous defense systems. MERLINTPS potentially differentiates itself through a specific focus and expertise in sensor fusion algorithms and integration across a diverse sensor suite.</w:t>
      </w:r>
    </w:p>
    <w:p>
      <w:pPr>
        <w:pStyle w:val="ListBullet"/>
      </w:pPr>
      <w:r>
        <w:t>Palantir Technologies: Palantir provides data analytics and integration platforms that could be considered competitors. However, MERLINTPS appears to focus more specifically on the sensor fusion aspect and real-time autonomous applications, potentially offering a more tailored solution for certain defense scenarios.</w:t>
      </w:r>
    </w:p>
    <w:p>
      <w:r>
        <w:rPr>
          <w:b/>
        </w:rPr>
        <w:t>Sources:</w:t>
      </w:r>
    </w:p>
    <w:p>
      <w:r>
        <w:t>1.  [https://www.prnewswire.com/news-releases/merlintps-corp-announces-seed-funding-to-advance-sensor-fusion-technology-301679821.html](https://www.prnewswire.com/news-releases/merlintps-corp-announces-seed-funding-to-advance-sensor-fusion-technology-301679821.html)</w:t>
      </w:r>
    </w:p>
    <w:p>
      <w:r>
        <w:t>2.  [https://www.sbir.gov/award/2415217/ai-enhanced-aerial-domain-awareness](https://www.sbir.gov/award/2415217/ai-enhanced-aerial-domain-awareness)</w:t>
      </w:r>
    </w:p>
    <w:p>
      <w:r>
        <w:t>3.  [https://www.crunchbase.com/organization/merlintps-corp](https://www.crunchbase.com/organization/merlintps-corp)</w:t>
      </w:r>
    </w:p>
    <w:p>
      <w:r>
        <w:t>4.  [https://www.defenseadvancement.com/companies/merlintps-corp](https://www.defenseadvancement.com/companies/merlintps-corp)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