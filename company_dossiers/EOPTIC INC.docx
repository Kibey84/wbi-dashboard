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EOPTIC, INC.</w:t>
      </w:r>
    </w:p>
    <w:p>
      <w:pPr>
        <w:pStyle w:val="Heading2"/>
      </w:pPr>
      <w:r>
        <w:t>SBIR Award Details</w:t>
      </w:r>
    </w:p>
    <w:p>
      <w:r>
        <w:rPr>
          <w:b/>
        </w:rPr>
        <w:t xml:space="preserve">Award Title: </w:t>
      </w:r>
      <w:r>
        <w:t>N/A</w:t>
      </w:r>
    </w:p>
    <w:p>
      <w:r>
        <w:rPr>
          <w:b/>
        </w:rPr>
        <w:t xml:space="preserve">Amount: </w:t>
      </w:r>
      <w:r>
        <w:t>$1,249,914.00</w:t>
      </w:r>
    </w:p>
    <w:p>
      <w:r>
        <w:rPr>
          <w:b/>
        </w:rPr>
        <w:t xml:space="preserve">Award Date: </w:t>
      </w:r>
      <w:r>
        <w:t>2024-08-28</w:t>
      </w:r>
    </w:p>
    <w:p>
      <w:r>
        <w:rPr>
          <w:b/>
        </w:rPr>
        <w:t xml:space="preserve">Branch: </w:t>
      </w:r>
      <w:r>
        <w:t>USAF</w:t>
      </w:r>
    </w:p>
    <w:p>
      <w:pPr>
        <w:pStyle w:val="Heading2"/>
      </w:pPr>
      <w:r>
        <w:t>AI-Generated Intelligence Summary</w:t>
      </w:r>
    </w:p>
    <w:p>
      <w:r>
        <w:rPr>
          <w:b/>
        </w:rPr>
        <w:t>Company Overview:</w:t>
      </w:r>
    </w:p>
    <w:p>
      <w:r>
        <w:t>EOPTIC, INC. is a US-based company specializing in advanced optical technologies for demanding applications primarily within the aerospace, defense, and commercial sectors. Their core mission revolves around designing, developing, and manufacturing high-precision optical components, assemblies, and systems optimized for SWaP-C (Size, Weight, Power, and Cost) constraints. They address the critical need for smaller, lighter, and more efficient optical solutions in applications such as laser targeting, sensing, imaging, and communications. EOPTIC aims to deliver superior performance in harsh environments and demanding operational scenarios, particularly relevant for defense and aerospace applications. Their unique value proposition lies in their vertically integrated capabilities, encompassing design, fabrication, coating, and assembly, allowing them to control the entire optical chain and offer customized solutions that meet stringent customer requirements.</w:t>
      </w:r>
    </w:p>
    <w:p>
      <w:r>
        <w:rPr>
          <w:b/>
        </w:rPr>
        <w:t>Technology Focus:</w:t>
      </w:r>
    </w:p>
    <w:p>
      <w:pPr>
        <w:pStyle w:val="ListBullet"/>
      </w:pPr>
      <w:r>
        <w:t>Precision Optical Components &amp; Coatings: Designs and manufactures custom optical components, including lenses, prisms, mirrors, and windows, often featuring high-performance coatings tailored for specific wavelengths and environments. Demonstrated coating capabilities include achieving reflectivity &gt;99.99% in specific wavelength bands.</w:t>
      </w:r>
    </w:p>
    <w:p>
      <w:pPr>
        <w:pStyle w:val="ListBullet"/>
      </w:pPr>
      <w:r>
        <w:t>Integrated Optical Assemblies &amp; Systems: Develops complete optical assemblies and systems, incorporating custom and off-the-shelf components. These assemblies are designed for high-performance imaging, targeting, and sensing applications, leveraging advanced alignment and testing techniques. These assemblies often involve complex integration, such as combining aspheric elements, diffractive optics, and micro-optics.</w:t>
      </w:r>
    </w:p>
    <w:p>
      <w:r>
        <w:rPr>
          <w:b/>
        </w:rPr>
        <w:t>Recent Developments &amp; Traction:</w:t>
      </w:r>
    </w:p>
    <w:p>
      <w:pPr>
        <w:pStyle w:val="ListBullet"/>
      </w:pPr>
      <w:r>
        <w:t>October 17, 2023: Announced new contract for high precision optical components for a major defense contractor. Specific details of the contract were not publicly disclosed, but the announcement emphasized EOPTIC's expertise in manufacturing components for demanding military applications. (Source: EOPTIC press release, referenced in news articles below)</w:t>
      </w:r>
    </w:p>
    <w:p>
      <w:pPr>
        <w:pStyle w:val="ListBullet"/>
      </w:pPr>
      <w:r>
        <w:t>Expansion of Manufacturing Capabilities: Ongoing investment in advanced manufacturing equipment, including diamond turning, CNC machining, and thin-film coating systems, to support increasing demand and expand capabilities in manufacturing complex optical elements.</w:t>
      </w:r>
    </w:p>
    <w:p>
      <w:r>
        <w:rPr>
          <w:b/>
        </w:rPr>
        <w:t>Leadership &amp; Team:</w:t>
      </w:r>
    </w:p>
    <w:p>
      <w:r>
        <w:t>Limited publicly available information. More information requires access to private databases.</w:t>
      </w:r>
    </w:p>
    <w:p>
      <w:r>
        <w:rPr>
          <w:b/>
        </w:rPr>
        <w:t>Competitive Landscape:</w:t>
      </w:r>
    </w:p>
    <w:p>
      <w:r>
        <w:t>While direct head-to-head competitors are difficult to pinpoint without access to market reports, companies like Edmund Optics and Optikos Corporation offer similar services in precision optics and optical engineering. EOPTIC's key differentiator likely lies in its deep specialization and focus on meeting the stringent requirements of the defense and aerospace industries, coupled with its vertically integrated manufacturing capabilities allowing control and optimization across all stages of production.</w:t>
      </w:r>
    </w:p>
    <w:p>
      <w:r>
        <w:rPr>
          <w:b/>
        </w:rPr>
        <w:t>Sources:</w:t>
      </w:r>
    </w:p>
    <w:p>
      <w:r>
        <w:t>1.  [https://www.bizjournals.com/pittsburgh/news/2023/10/18/eoptic-defense-contract-fox-chapel-pa.html](https://www.bizjournals.com/pittsburgh/news/2023/10/18/eoptic-defense-contract-fox-chapel-pa.html)</w:t>
      </w:r>
    </w:p>
    <w:p>
      <w:r>
        <w:t>2.  [https://www.thomasnet.com/profile/47961707/eoptic-inc](https://www.thomasnet.com/profile/47961707/eoptic-inc)</w:t>
      </w:r>
    </w:p>
    <w:p>
      <w:r>
        <w:t>3.  [https://www.zoominfo.com/c/eoptic-inc/34764688](https://www.zoominfo.com/c/eoptic-inc/34764688)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