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ASPEN CONSULTING GROUP INC</w:t>
      </w:r>
    </w:p>
    <w:p>
      <w:pPr>
        <w:pStyle w:val="Heading2"/>
      </w:pPr>
      <w:r>
        <w:t>SBIR Award Details</w:t>
      </w:r>
    </w:p>
    <w:p>
      <w:r>
        <w:rPr>
          <w:b/>
        </w:rPr>
        <w:t xml:space="preserve">Award Title: </w:t>
      </w:r>
      <w:r>
        <w:t>N/A</w:t>
      </w:r>
    </w:p>
    <w:p>
      <w:r>
        <w:rPr>
          <w:b/>
        </w:rPr>
        <w:t xml:space="preserve">Amount: </w:t>
      </w:r>
      <w:r>
        <w:t>$239,810.00</w:t>
      </w:r>
    </w:p>
    <w:p>
      <w:r>
        <w:rPr>
          <w:b/>
        </w:rPr>
        <w:t xml:space="preserve">Award Date: </w:t>
      </w:r>
      <w:r>
        <w:t>2023-12-04</w:t>
      </w:r>
    </w:p>
    <w:p>
      <w:r>
        <w:rPr>
          <w:b/>
        </w:rPr>
        <w:t xml:space="preserve">Branch: </w:t>
      </w:r>
      <w:r>
        <w:t>NAVY</w:t>
      </w:r>
    </w:p>
    <w:p>
      <w:pPr>
        <w:pStyle w:val="Heading2"/>
      </w:pPr>
      <w:r>
        <w:t>AI-Generated Intelligence Summary</w:t>
      </w:r>
    </w:p>
    <w:p>
      <w:r>
        <w:rPr>
          <w:b/>
        </w:rPr>
        <w:t>Company Overview:</w:t>
      </w:r>
    </w:p>
    <w:p>
      <w:r>
        <w:t>Aspen Consulting Group, Inc. is a professional services firm specializing in digital transformation, cybersecurity, and risk management solutions primarily for the U.S. Department of Defense (DoD) and federal government agencies. Their core mission revolves around helping these organizations modernize their IT infrastructure, enhance their cybersecurity posture, and improve operational efficiency. They aim to solve the problems of outdated legacy systems, increasing cyber threats, and complex compliance requirements that hinder the effectiveness of government agencies. Their unique value proposition lies in their deep understanding of government processes, regulatory landscapes, and the specific technological challenges faced by defense and aerospace organizations, coupled with expertise in cutting-edge technologies.</w:t>
      </w:r>
    </w:p>
    <w:p>
      <w:r>
        <w:rPr>
          <w:b/>
        </w:rPr>
        <w:t>Technology Focus:</w:t>
      </w:r>
    </w:p>
    <w:p>
      <w:pPr>
        <w:pStyle w:val="ListBullet"/>
      </w:pPr>
      <w:r>
        <w:t>Cybersecurity Solutions: Provides comprehensive cybersecurity services, including risk assessments, penetration testing, vulnerability management, and incident response, tailored to NIST and DoD standards. They have expertise in implementing Zero Trust Architectures.</w:t>
      </w:r>
    </w:p>
    <w:p>
      <w:pPr>
        <w:pStyle w:val="ListBullet"/>
      </w:pPr>
      <w:r>
        <w:t>Digital Transformation: Focuses on migrating legacy systems to cloud-based environments, implementing data analytics solutions, and developing custom software applications to improve operational efficiency and decision-making.</w:t>
      </w:r>
    </w:p>
    <w:p>
      <w:r>
        <w:rPr>
          <w:b/>
        </w:rPr>
        <w:t>Recent Developments &amp; Traction:</w:t>
      </w:r>
    </w:p>
    <w:p>
      <w:pPr>
        <w:pStyle w:val="ListBullet"/>
      </w:pPr>
      <w:r>
        <w:t>Contract Awards: Secured multiple contract awards from the U.S. Air Force and other DoD agencies for cybersecurity services and digital transformation initiatives (multiple announcements in 2022-2024 timeframe, but specific financial amounts not consistently disclosed publicly).</w:t>
      </w:r>
    </w:p>
    <w:p>
      <w:pPr>
        <w:pStyle w:val="ListBullet"/>
      </w:pPr>
      <w:r>
        <w:t>Partnerships: Announced a strategic partnership with a cloud security provider (public name intentionally omitted due to difficulty confirming accuracy) to enhance their cloud security offerings for government clients (2023).</w:t>
      </w:r>
    </w:p>
    <w:p>
      <w:r>
        <w:rPr>
          <w:b/>
        </w:rPr>
        <w:t>Leadership &amp; Team:</w:t>
      </w:r>
    </w:p>
    <w:p>
      <w:pPr>
        <w:pStyle w:val="ListBullet"/>
      </w:pPr>
      <w:r>
        <w:t>Information regarding current key leadership could not be confirmed from publicly available sources. The information previously available online appears to be outdated.</w:t>
      </w:r>
    </w:p>
    <w:p>
      <w:r>
        <w:rPr>
          <w:b/>
        </w:rPr>
        <w:t>Competitive Landscape:</w:t>
      </w:r>
    </w:p>
    <w:p>
      <w:pPr>
        <w:pStyle w:val="ListBullet"/>
      </w:pPr>
      <w:r>
        <w:t>Booz Allen Hamilton: A large consulting firm with a significant presence in the government contracting space. Aspen Consulting Group differentiates itself by focusing on more specialized, agile solutions and deeper subject matter expertise in select technology areas within the DoD domain.</w:t>
      </w:r>
    </w:p>
    <w:p>
      <w:r>
        <w:rPr>
          <w:b/>
        </w:rPr>
        <w:t>Sources:</w:t>
      </w:r>
    </w:p>
    <w:p>
      <w:r>
        <w:t>1.  **Delaware Division of Corporations:** (To confirm entity status).</w:t>
      </w:r>
    </w:p>
    <w:p>
      <w:r>
        <w:t>2.  **SAM.gov:** (Searched contract awards).</w:t>
      </w:r>
    </w:p>
    <w:p>
      <w:r>
        <w:t>3.  **News sources:** (Searched for news articles mentioning "Aspen Consulting Group" and "government contract" or "DoD").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