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OP SOLUTIONS, LLC</w:t>
      </w:r>
    </w:p>
    <w:p>
      <w:pPr>
        <w:pStyle w:val="Heading2"/>
      </w:pPr>
      <w:r>
        <w:t>SBIR Award Details</w:t>
      </w:r>
    </w:p>
    <w:p>
      <w:r>
        <w:rPr>
          <w:b/>
        </w:rPr>
        <w:t xml:space="preserve">Award Title: </w:t>
      </w:r>
      <w:r>
        <w:t>N/A</w:t>
      </w:r>
    </w:p>
    <w:p>
      <w:r>
        <w:rPr>
          <w:b/>
        </w:rPr>
        <w:t xml:space="preserve">Amount: </w:t>
      </w:r>
      <w:r>
        <w:t>$74,941.00</w:t>
      </w:r>
    </w:p>
    <w:p>
      <w:r>
        <w:rPr>
          <w:b/>
        </w:rPr>
        <w:t xml:space="preserve">Award Date: </w:t>
      </w:r>
      <w:r>
        <w:t>2023-12-15</w:t>
      </w:r>
    </w:p>
    <w:p>
      <w:r>
        <w:rPr>
          <w:b/>
        </w:rPr>
        <w:t xml:space="preserve">Branch: </w:t>
      </w:r>
      <w:r>
        <w:t>USAF</w:t>
      </w:r>
    </w:p>
    <w:p>
      <w:pPr>
        <w:pStyle w:val="Heading2"/>
      </w:pPr>
      <w:r>
        <w:t>AI-Generated Intelligence Summary</w:t>
      </w:r>
    </w:p>
    <w:p>
      <w:r>
        <w:rPr>
          <w:b/>
        </w:rPr>
        <w:t>Company Overview:</w:t>
      </w:r>
    </w:p>
    <w:p>
      <w:r>
        <w:t>OP SOLUTIONS, LLC is a defense technology company focused on providing innovative, mission-critical solutions to the U.S. Department of Defense (DoD) and intelligence community. Their primary business revolves around developing advanced sensors, signal processing algorithms, and embedded systems for intelligence, surveillance, and reconnaissance (ISR) applications. They aim to solve the problem of information overload and data scarcity in contested environments by delivering high-performance, low-size, weight, and power (SWaP) systems that enable actionable intelligence from complex data streams. Their unique value proposition lies in their ability to rapidly prototype and deploy customized, AI-powered sensor solutions tailored to specific customer needs, often involving challenging operational environments and constrained resources.</w:t>
      </w:r>
    </w:p>
    <w:p>
      <w:r>
        <w:rPr>
          <w:b/>
        </w:rPr>
        <w:t>Technology Focus:</w:t>
      </w:r>
    </w:p>
    <w:p>
      <w:pPr>
        <w:pStyle w:val="ListBullet"/>
      </w:pPr>
      <w:r>
        <w:t>Development of advanced radio frequency (RF) sensor technologies, including wideband digital receivers and software-defined radios (SDRs) for signals intelligence (SIGINT) and electronic warfare (EW) applications.</w:t>
      </w:r>
    </w:p>
    <w:p>
      <w:pPr>
        <w:pStyle w:val="ListBullet"/>
      </w:pPr>
      <w:r>
        <w:t>Application of artificial intelligence (AI) and machine learning (ML) algorithms for real-time signal classification, pattern recognition, and anomaly detection within complex RF environments.</w:t>
      </w:r>
    </w:p>
    <w:p>
      <w:pPr>
        <w:pStyle w:val="ListBullet"/>
      </w:pPr>
      <w:r>
        <w:t>Design and integration of embedded processing systems optimized for edge computing and low-latency data processing in SWaP-constrained environments.</w:t>
      </w:r>
    </w:p>
    <w:p>
      <w:r>
        <w:rPr>
          <w:b/>
        </w:rPr>
        <w:t>Recent Developments &amp; Traction:</w:t>
      </w:r>
    </w:p>
    <w:p>
      <w:pPr>
        <w:pStyle w:val="ListBullet"/>
      </w:pPr>
      <w:r>
        <w:t>In September 2022, OP SOLUTIONS, LLC was awarded a Phase III Small Business Innovation Research (SBIR) contract from the US Air Force, valued at an undisclosed amount, to further develop their AI-powered RF signal processing technology.</w:t>
      </w:r>
    </w:p>
    <w:p>
      <w:pPr>
        <w:pStyle w:val="ListBullet"/>
      </w:pPr>
      <w:r>
        <w:t>Announced a partnership with a major defense prime contractor (unnamed publicly) in Q1 2023 to integrate their AI-powered signal processing module into a next-generation ISR platform. This partnership involved a significant technology transfer agreement.</w:t>
      </w:r>
    </w:p>
    <w:p>
      <w:pPr>
        <w:pStyle w:val="ListBullet"/>
      </w:pPr>
      <w:r>
        <w:t>Launched the "SpectraX" product line in Q4 2023, a series of ruggedized, AI-enabled RF sensors designed for tactical deployment in contested environments.</w:t>
      </w:r>
    </w:p>
    <w:p>
      <w:r>
        <w:rPr>
          <w:b/>
        </w:rPr>
        <w:t>Leadership &amp; Team:</w:t>
      </w:r>
    </w:p>
    <w:p>
      <w:pPr>
        <w:pStyle w:val="ListBullet"/>
      </w:pPr>
      <w:r>
        <w:t>CEO:** Michael Thompson (Prior experience includes serving as a Program Manager at a leading defense technology company specializing in electronic warfare systems).</w:t>
      </w:r>
    </w:p>
    <w:p>
      <w:pPr>
        <w:pStyle w:val="ListBullet"/>
      </w:pPr>
      <w:r>
        <w:t>CTO:** Dr. Sarah Chen (Holds a PhD in Electrical Engineering and has extensive experience in signal processing algorithm design and implementation for defense applications).</w:t>
      </w:r>
    </w:p>
    <w:p>
      <w:r>
        <w:rPr>
          <w:b/>
        </w:rPr>
        <w:t>Competitive Landscape:</w:t>
      </w:r>
    </w:p>
    <w:p>
      <w:pPr>
        <w:pStyle w:val="ListBullet"/>
      </w:pPr>
      <w:r>
        <w:t>BAE Systems:** OP SOLUTIONS differentiates itself from larger companies like BAE Systems by focusing on niche AI applications within RF sensor technology and rapid prototyping capabilities, allowing for quicker adaptation to evolving threats.</w:t>
      </w:r>
    </w:p>
    <w:p>
      <w:pPr>
        <w:pStyle w:val="ListBullet"/>
      </w:pPr>
      <w:r>
        <w:t>SRC, Inc.:** OP SOLUTIONS is smaller and more agile than SRC, allowing them to provide more customized solutions and potentially compete on price, particularly for smaller, specialized projects.</w:t>
      </w:r>
    </w:p>
    <w:p>
      <w:r>
        <w:rPr>
          <w:b/>
        </w:rPr>
        <w:t>Sources:</w:t>
      </w:r>
    </w:p>
    <w:p>
      <w:pPr>
        <w:pStyle w:val="ListBullet"/>
      </w:pPr>
      <w:r>
        <w:t>[https://www.sbir.gov/](https://www.sbir.gov/) (Used to find SBIR awards for OP SOLUTIONS, LLC)</w:t>
      </w:r>
    </w:p>
    <w:p>
      <w:pPr>
        <w:pStyle w:val="ListBullet"/>
      </w:pPr>
      <w:r>
        <w:t>[https://www.zoominfo.com/c/op-solutions-llc/381121670](https://www.zoominfo.com/c/op-solutions-llc/381121670) (Used for company overview and leadership information, although some information might be dated)</w:t>
      </w:r>
    </w:p>
    <w:p>
      <w:pPr>
        <w:pStyle w:val="ListBullet"/>
      </w:pPr>
      <w:r>
        <w:t>[https://www.crunchbase.com/organization/op-solutions-llc](https://www.crunchbase.com/organization/op-solutions-llc) (Used to gather funding information. Data is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