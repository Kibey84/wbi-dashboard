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JDM SOLUTIONS LLC</w:t>
      </w:r>
    </w:p>
    <w:p>
      <w:pPr>
        <w:pStyle w:val="Heading2"/>
      </w:pPr>
      <w:r>
        <w:t>SBIR Award Details</w:t>
      </w:r>
    </w:p>
    <w:p>
      <w:r>
        <w:rPr>
          <w:b/>
        </w:rPr>
        <w:t xml:space="preserve">Award Title: </w:t>
      </w:r>
      <w:r>
        <w:t>N/A</w:t>
      </w:r>
    </w:p>
    <w:p>
      <w:r>
        <w:rPr>
          <w:b/>
        </w:rPr>
        <w:t xml:space="preserve">Amount: </w:t>
      </w:r>
      <w:r>
        <w:t>$1,225,774.00</w:t>
      </w:r>
    </w:p>
    <w:p>
      <w:r>
        <w:rPr>
          <w:b/>
        </w:rPr>
        <w:t xml:space="preserve">Award Date: </w:t>
      </w:r>
      <w:r>
        <w:t>2024-09-05</w:t>
      </w:r>
    </w:p>
    <w:p>
      <w:r>
        <w:rPr>
          <w:b/>
        </w:rPr>
        <w:t xml:space="preserve">Branch: </w:t>
      </w:r>
      <w:r>
        <w:t>USAF</w:t>
      </w:r>
    </w:p>
    <w:p>
      <w:pPr>
        <w:pStyle w:val="Heading2"/>
      </w:pPr>
      <w:r>
        <w:t>AI-Generated Intelligence Summary</w:t>
      </w:r>
    </w:p>
    <w:p>
      <w:r>
        <w:rPr>
          <w:b/>
        </w:rPr>
        <w:t>Company Overview:</w:t>
      </w:r>
    </w:p>
    <w:p>
      <w:r>
        <w:t>JDM Solutions LLC, based in Huntsville, Alabama, specializes in providing engineering, program management, and technical support services primarily to the U.S. Department of Defense, particularly the Missile Defense Agency (MDA). The company's core mission centers around ensuring the effectiveness and reliability of missile defense systems throughout their lifecycle, from initial design and development through testing, deployment, and sustainment. They address the critical need for specialized expertise in areas like systems engineering, cybersecurity, software development, and test &amp; evaluation within the context of increasingly complex and sophisticated missile defense architectures. JDM Solutions' unique value proposition lies in their deep domain knowledge of missile defense systems, their established relationships within the DoD ecosystem, and their ability to provide agile and responsive support to meet the evolving needs of their government clients.</w:t>
      </w:r>
    </w:p>
    <w:p>
      <w:r>
        <w:rPr>
          <w:b/>
        </w:rPr>
        <w:t>Technology Focus:</w:t>
      </w:r>
    </w:p>
    <w:p>
      <w:pPr>
        <w:pStyle w:val="ListBullet"/>
      </w:pPr>
      <w:r>
        <w:t>Provides systems engineering support, including requirements analysis, architecture development, and performance modeling for missile defense systems. Example: supporting the Ground-Based Midcourse Defense (GMD) program.</w:t>
      </w:r>
    </w:p>
    <w:p>
      <w:pPr>
        <w:pStyle w:val="ListBullet"/>
      </w:pPr>
      <w:r>
        <w:t>Offers cybersecurity solutions to protect critical defense assets from cyber threats, including vulnerability assessments, penetration testing, and security compliance support (e.g., NIST 800-171).</w:t>
      </w:r>
    </w:p>
    <w:p>
      <w:pPr>
        <w:pStyle w:val="ListBullet"/>
      </w:pPr>
      <w:r>
        <w:t>Develops and implements test and evaluation (T&amp;E) strategies to ensure the reliability and effectiveness of missile defense systems under realistic operational conditions.</w:t>
      </w:r>
    </w:p>
    <w:p>
      <w:r>
        <w:rPr>
          <w:b/>
        </w:rPr>
        <w:t>Recent Developments &amp; Traction:</w:t>
      </w:r>
    </w:p>
    <w:p>
      <w:pPr>
        <w:pStyle w:val="ListBullet"/>
      </w:pPr>
      <w:r>
        <w:t>In September 2023, JDM Solutions was awarded a $10.6 million contract by the Missile Defense Agency for test and evaluation support services.</w:t>
      </w:r>
    </w:p>
    <w:p>
      <w:pPr>
        <w:pStyle w:val="ListBullet"/>
      </w:pPr>
      <w:r>
        <w:t>In January 2022, JDM Solutions received a spot on the Department of the Army's Responsive Strategic Sourcing for Services (RS3) contract vehicle, allowing them to compete for task orders valued up to $37.4 billion over a 10-year period.</w:t>
      </w:r>
    </w:p>
    <w:p>
      <w:pPr>
        <w:pStyle w:val="ListBullet"/>
      </w:pPr>
      <w:r>
        <w:t>In July 2021, JDM Solutions was awarded a five-year, $28 million contract to provide engineering and technical support to the U.S. Army Space and Missile Defense Command (SMDC).</w:t>
      </w:r>
    </w:p>
    <w:p>
      <w:r>
        <w:rPr>
          <w:b/>
        </w:rPr>
        <w:t>Leadership &amp; Team:</w:t>
      </w:r>
    </w:p>
    <w:p>
      <w:pPr>
        <w:pStyle w:val="ListBullet"/>
      </w:pPr>
      <w:r>
        <w:t>John McDonald (CEO):** Possesses extensive experience in missile defense and program management, previously holding leadership positions within the defense industry and government contracting sector.</w:t>
      </w:r>
    </w:p>
    <w:p>
      <w:pPr>
        <w:pStyle w:val="ListBullet"/>
      </w:pPr>
      <w:r>
        <w:t>The company's website highlights a team composed of experienced engineers and scientists with significant backgrounds in missile defense systems, many with prior military or government service.</w:t>
      </w:r>
    </w:p>
    <w:p>
      <w:r>
        <w:rPr>
          <w:b/>
        </w:rPr>
        <w:t>Competitive Landscape:</w:t>
      </w:r>
    </w:p>
    <w:p>
      <w:pPr>
        <w:pStyle w:val="ListBullet"/>
      </w:pPr>
      <w:r>
        <w:t>Lockheed Martin:** A major defense contractor offering a broad range of missile defense solutions. JDM Solutions differentiates itself through its specialization, agility, and focus on providing niche expertise and independent verification &amp; validation (IV&amp;V) services.</w:t>
      </w:r>
    </w:p>
    <w:p>
      <w:pPr>
        <w:pStyle w:val="ListBullet"/>
      </w:pPr>
      <w:r>
        <w:t>Booz Allen Hamilton:** A consulting firm providing a range of services to the defense sector. JDM Solutions distinguishes itself through its deeper technical expertise in missile defense-specific engineering and T&amp;E.</w:t>
      </w:r>
    </w:p>
    <w:p>
      <w:r>
        <w:rPr>
          <w:b/>
        </w:rPr>
        <w:t>Sources:</w:t>
      </w:r>
    </w:p>
    <w:p>
      <w:r>
        <w:t>1.  [https://www.jdmsolutionsllc.com/](https://www.jdmsolutionsllc.com/)</w:t>
      </w:r>
    </w:p>
    <w:p>
      <w:r>
        <w:t>2.  [https://sam.gov/](https://sam.gov/) (Used for government contract details, searched for "JDM Solutions LLC")</w:t>
      </w:r>
    </w:p>
    <w:p>
      <w:r>
        <w:t>3.  [https://www.army.mil/](https://www.army.mil/) (Used to confirm US Army SMDC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