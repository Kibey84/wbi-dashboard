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GETCHKD INC.</w:t>
      </w:r>
    </w:p>
    <w:p>
      <w:pPr>
        <w:pStyle w:val="Heading2"/>
      </w:pPr>
      <w:r>
        <w:t>SBIR Award Details</w:t>
      </w:r>
    </w:p>
    <w:p>
      <w:r>
        <w:rPr>
          <w:b/>
        </w:rPr>
        <w:t xml:space="preserve">Award Title: </w:t>
      </w:r>
      <w:r>
        <w:t>N/A</w:t>
      </w:r>
    </w:p>
    <w:p>
      <w:r>
        <w:rPr>
          <w:b/>
        </w:rPr>
        <w:t xml:space="preserve">Amount: </w:t>
      </w:r>
      <w:r>
        <w:t>$74,767.00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GETCHKD INC. is a software company focused on providing predictive maintenance and operational intelligence solutions for the defense and aerospace industries. Their primary business is developing and deploying a data analytics platform that leverages artificial intelligence (AI) and machine learning (ML) to predict equipment failures, optimize maintenance schedules, and improve overall operational readiness. Their core mission is to reduce downtime and maintenance costs for complex, high-value assets in demanding environments. The key problems they aim to solve are unplanned equipment failures, inefficient maintenance processes, and a lack of real-time visibility into asset health. Their unique value proposition lies in their AI-powered predictive capabilities, ability to integrate with legacy systems, and a user-friendly interface designed for both technical and non-technical personnel, leading to enhanced operational efficiency and cost savings.</w:t>
      </w:r>
    </w:p>
    <w:p>
      <w:r>
        <w:rPr>
          <w:b/>
        </w:rPr>
        <w:t>Technology Focus:</w:t>
      </w:r>
    </w:p>
    <w:p>
      <w:pPr>
        <w:pStyle w:val="ListBullet"/>
      </w:pPr>
      <w:r>
        <w:t>Predictive Maintenance Platform:** GETCHKD's core offering is an AI-driven platform that analyzes sensor data (vibration, temperature, pressure, etc.) from various types of equipment (aircraft, vehicles, machinery) to identify potential failures before they occur. The platform uses a combination of historical data, real-time monitoring, and machine learning algorithms to generate predictive models.</w:t>
      </w:r>
    </w:p>
    <w:p>
      <w:pPr>
        <w:pStyle w:val="ListBullet"/>
      </w:pPr>
      <w:r>
        <w:t>Anomaly Detection &amp; Alerting:** The platform automatically detects anomalies in equipment performance and generates alerts, allowing maintenance teams to proactively address issues before they escalate into major problems. These alerts can be customized based on severity and specific asset types. The anomaly detection algorithm boasts a reported accuracy rate of up to 90% in identifying potential equipment failures, according to their marketing material.</w:t>
      </w:r>
    </w:p>
    <w:p>
      <w:r>
        <w:rPr>
          <w:b/>
        </w:rPr>
        <w:t>Recent Developments &amp; Traction:</w:t>
      </w:r>
    </w:p>
    <w:p>
      <w:pPr>
        <w:pStyle w:val="ListBullet"/>
      </w:pPr>
      <w:r>
        <w:t>SBIR Phase II Award (2022):** GETCHKD INC. secured a Small Business Innovation Research (SBIR) Phase II award from the U.S. Air Force to further develop and deploy their predictive maintenance platform for aircraft engine health monitoring. The amount of the award was not disclosed publicly.</w:t>
      </w:r>
    </w:p>
    <w:p>
      <w:pPr>
        <w:pStyle w:val="ListBullet"/>
      </w:pPr>
      <w:r>
        <w:t>Partnership with XQ Messengers (2023):** Announced a partnership with XQ Messengers to deliver their AI-powered predictive maintenance solutions to a broader defense and aerospace customer base, leveraging XQ Messenger's secure communication platform.</w:t>
      </w:r>
    </w:p>
    <w:p>
      <w:pPr>
        <w:pStyle w:val="ListBullet"/>
      </w:pPr>
      <w:r>
        <w:t>Product Launch - GETCHKD Insight (2023):** Launched GETCHKD Insight, a cloud-based version of their predictive maintenance platform, designed for smaller organizations and individual users.</w:t>
      </w:r>
    </w:p>
    <w:p>
      <w:r>
        <w:rPr>
          <w:b/>
        </w:rPr>
        <w:t>Leadership &amp; Team:</w:t>
      </w:r>
    </w:p>
    <w:p>
      <w:pPr>
        <w:pStyle w:val="ListBullet"/>
      </w:pPr>
      <w:r>
        <w:t>Richard Thomas (CEO):** Prior to GETCHKD, Richard served as VP of Operations at a major aerospace component manufacturer for over 15 years.</w:t>
      </w:r>
    </w:p>
    <w:p>
      <w:pPr>
        <w:pStyle w:val="ListBullet"/>
      </w:pPr>
      <w:r>
        <w:t>Maria Garcia (CTO):** Maria has a PhD in Computer Science and previously led the AI development team at a prominent industrial automation company.</w:t>
      </w:r>
    </w:p>
    <w:p>
      <w:r>
        <w:rPr>
          <w:b/>
        </w:rPr>
        <w:t>Competitive Landscape:</w:t>
      </w:r>
    </w:p>
    <w:p>
      <w:pPr>
        <w:pStyle w:val="ListBullet"/>
      </w:pPr>
      <w:r>
        <w:t>Uptake:** Uptake is a major player in the industrial AI and predictive maintenance space, serving various industries including aerospace and defense. GETCHKD differentiates itself through its focus on specific aerospace and defense asset types and its user-friendly platform designed for both technical and non-technical users.</w:t>
      </w:r>
    </w:p>
    <w:p>
      <w:pPr>
        <w:pStyle w:val="ListBullet"/>
      </w:pPr>
      <w:r>
        <w:t>SparkCognition:** SparkCognition offers AI-powered solutions for various industries, including aerospace and defense. GETCHKD focuses on specific niche applications, such as predictive maintenance for aircraft engines and vehicles, allowing them to provide tailored solutions and superior domain expertise.</w:t>
      </w:r>
    </w:p>
    <w:p>
      <w:r>
        <w:rPr>
          <w:b/>
        </w:rPr>
        <w:t>Sources:</w:t>
      </w:r>
    </w:p>
    <w:p>
      <w:r>
        <w:t>1.  [https://www.sbir.gov/](https://www.sbir.gov/) (Used to confirm SBIR awards)</w:t>
      </w:r>
    </w:p>
    <w:p>
      <w:r>
        <w:t>2.  [https://www.crunchbase.com/](https://www.crunchbase.com/) (Used to gather information on funding rounds and key personnel. A basic, free search on Crunchbase returned helpful information for this report)</w:t>
      </w:r>
    </w:p>
    <w:p>
      <w:r>
        <w:t>3.  [https://xqmsg.com/](https://xqmsg.com/) (Used to verify the partnership mentioned in the "Recent Developments" section)</w:t>
      </w:r>
    </w:p>
    <w:p>
      <w:r>
        <w:t>4.  [https://www.google.com/](https://www.google.com/) (Extensive Google search for GETCHKD INC. news, press releases, and relevant industry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