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MAP LARGE, INC.</w:t>
      </w:r>
    </w:p>
    <w:p>
      <w:pPr>
        <w:pStyle w:val="Heading2"/>
      </w:pPr>
      <w:r>
        <w:t>SBIR Award Details</w:t>
      </w:r>
    </w:p>
    <w:p>
      <w:r>
        <w:rPr>
          <w:b/>
        </w:rPr>
        <w:t xml:space="preserve">Award Title: </w:t>
      </w:r>
      <w:r>
        <w:t>N/A</w:t>
      </w:r>
    </w:p>
    <w:p>
      <w:r>
        <w:rPr>
          <w:b/>
        </w:rPr>
        <w:t xml:space="preserve">Amount: </w:t>
      </w:r>
      <w:r>
        <w:t>$148,966.00</w:t>
      </w:r>
    </w:p>
    <w:p>
      <w:r>
        <w:rPr>
          <w:b/>
        </w:rPr>
        <w:t xml:space="preserve">Award Date: </w:t>
      </w:r>
      <w:r>
        <w:t>2024-09-24</w:t>
      </w:r>
    </w:p>
    <w:p>
      <w:r>
        <w:rPr>
          <w:b/>
        </w:rPr>
        <w:t xml:space="preserve">Branch: </w:t>
      </w:r>
      <w:r>
        <w:t>SCO</w:t>
      </w:r>
    </w:p>
    <w:p>
      <w:pPr>
        <w:pStyle w:val="Heading2"/>
      </w:pPr>
      <w:r>
        <w:t>AI-Generated Intelligence Summary</w:t>
      </w:r>
    </w:p>
    <w:p>
      <w:r>
        <w:rPr>
          <w:b/>
        </w:rPr>
        <w:t>Company Overview:</w:t>
      </w:r>
    </w:p>
    <w:p>
      <w:r>
        <w:t>Map Large, Inc. is a software company specializing in large-scale geospatial data processing, analysis, and visualization. Their primary business is providing a cloud-based platform that enables users to rapidly access, analyze, and derive insights from massive datasets encompassing imagery, sensor data, and location information. The company aims to solve the problem of slow and inefficient geospatial analysis, where traditional tools struggle with data volume, velocity, and variety. Map Large's unique value proposition lies in its ability to handle petabytes of geospatial data with high performance, allowing users to visualize, analyze, and extract actionable intelligence from data sources that were previously inaccessible or impractical to use. They provide a scalable solution empowering users to make data-driven decisions faster and more effectively, specifically in domains such as defense, intelligence, infrastructure management, and logistics.</w:t>
      </w:r>
    </w:p>
    <w:p>
      <w:r>
        <w:rPr>
          <w:b/>
        </w:rPr>
        <w:t>Technology Focus:</w:t>
      </w:r>
    </w:p>
    <w:p>
      <w:pPr>
        <w:pStyle w:val="ListBullet"/>
      </w:pPr>
      <w:r>
        <w:t>Scalable Cloud Platform: Map Large provides a cloud-native geospatial platform designed for handling massive datasets. Their architecture is built to process and analyze petabytes of imagery, vector data, and other geospatial information, offering high performance and scalability.</w:t>
      </w:r>
    </w:p>
    <w:p>
      <w:pPr>
        <w:pStyle w:val="ListBullet"/>
      </w:pPr>
      <w:r>
        <w:t>Advanced Geospatial Analytics: The platform supports a range of analytical functions, including feature extraction, change detection, object recognition, and predictive modeling, all optimized for large-scale datasets. The focus is on delivering real-time or near-real-time insights.</w:t>
      </w:r>
    </w:p>
    <w:p>
      <w:r>
        <w:rPr>
          <w:b/>
        </w:rPr>
        <w:t>Recent Developments &amp; Traction:</w:t>
      </w:r>
    </w:p>
    <w:p>
      <w:pPr>
        <w:pStyle w:val="ListBullet"/>
      </w:pPr>
      <w:r>
        <w:t>April 2022:** Awarded a Phase II Small Business Innovation Research (SBIR) grant from the U.S. Air Force to develop enhanced geospatial analytics capabilities.</w:t>
      </w:r>
    </w:p>
    <w:p>
      <w:pPr>
        <w:pStyle w:val="ListBullet"/>
      </w:pPr>
      <w:r>
        <w:t>Ongoing:** Continuously expanding the platform's integration capabilities with popular geospatial data sources and analysis tools.</w:t>
      </w:r>
    </w:p>
    <w:p>
      <w:pPr>
        <w:pStyle w:val="ListBullet"/>
      </w:pPr>
      <w:r>
        <w:t>July 2022:** Showcased capabilities related to AI-powered geospatial analysis for defense applications at GEOINT Symposium.</w:t>
      </w:r>
    </w:p>
    <w:p>
      <w:r>
        <w:rPr>
          <w:b/>
        </w:rPr>
        <w:t>Leadership &amp; Team:</w:t>
      </w:r>
    </w:p>
    <w:p>
      <w:pPr>
        <w:pStyle w:val="ListBullet"/>
      </w:pPr>
      <w:r>
        <w:t>Brian King (CEO):** Experienced entrepreneur with a background in geospatial technology and data analytics. Possesses experience in building and scaling software companies.</w:t>
      </w:r>
    </w:p>
    <w:p>
      <w:pPr>
        <w:pStyle w:val="ListBullet"/>
      </w:pPr>
      <w:r>
        <w:t>(Specific information on CTO or other key leaders was not consistently available across different sources.)</w:t>
      </w:r>
    </w:p>
    <w:p>
      <w:r>
        <w:rPr>
          <w:b/>
        </w:rPr>
        <w:t>Competitive Landscape:</w:t>
      </w:r>
    </w:p>
    <w:p>
      <w:pPr>
        <w:pStyle w:val="ListBullet"/>
      </w:pPr>
      <w:r>
        <w:t>Esri:** Esri is a major player in the GIS software market. Map Large differentiates itself by focusing specifically on processing very large datasets with high performance and a modern cloud-based architecture, whereas Esri offers a broader suite of geospatial tools.</w:t>
      </w:r>
    </w:p>
    <w:p>
      <w:pPr>
        <w:pStyle w:val="ListBullet"/>
      </w:pPr>
      <w:r>
        <w:t>Palantir Technologies:** While Palantir addresses broader data integration and analysis needs, they also compete in the geospatial domain. Map Large differentiates itself by offering a more focused and specialized solution optimized for geospatial data processing and visualization.</w:t>
      </w:r>
    </w:p>
    <w:p>
      <w:r>
        <w:rPr>
          <w:b/>
        </w:rPr>
        <w:t>Sources:</w:t>
      </w:r>
    </w:p>
    <w:p>
      <w:r>
        <w:t>1.  [https://www.maplarge.com/](https://www.maplarge.com/)</w:t>
      </w:r>
    </w:p>
    <w:p>
      <w:r>
        <w:t>2.  [https://sbir.defensebusiness.org/](https://sbir.defensebusiness.org/) (Search results mentioning Map Large)</w:t>
      </w:r>
    </w:p>
    <w:p>
      <w:r>
        <w:t>3.  [https://www.crunchbase.com/organization/map-large](https://www.crunchbase.com/organization/map-large)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