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BAKER ENGINEERING, LLC</w:t>
      </w:r>
    </w:p>
    <w:p>
      <w:pPr>
        <w:pStyle w:val="Heading2"/>
      </w:pPr>
      <w:r>
        <w:t>SBIR Award Details</w:t>
      </w:r>
    </w:p>
    <w:p>
      <w:r>
        <w:rPr>
          <w:b/>
        </w:rPr>
        <w:t xml:space="preserve">Award Title: </w:t>
      </w:r>
      <w:r>
        <w:t>N/A</w:t>
      </w:r>
    </w:p>
    <w:p>
      <w:r>
        <w:rPr>
          <w:b/>
        </w:rPr>
        <w:t xml:space="preserve">Amount: </w:t>
      </w:r>
      <w:r>
        <w:t>$74,938.00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Baker Engineering, LLC specializes in providing advanced engineering services, applied research, and technology solutions to the U.S. Department of Defense (DoD), other government agencies, and commercial clients within the defense, aerospace, and security sectors. Their core mission is to enhance national security and improve operational effectiveness through innovative solutions in areas such as threat detection, survivability, and advanced materials. Baker Engineering aims to solve complex problems related to force protection, sensor technology, materials science, and blast mitigation. Their unique value proposition lies in their multidisciplinary approach, combining expertise in engineering, physics, chemistry, and material science to deliver custom, high-performance solutions tailored to specific client needs.</w:t>
      </w:r>
    </w:p>
    <w:p>
      <w:r>
        <w:rPr>
          <w:b/>
        </w:rPr>
        <w:t>Technology Focus:</w:t>
      </w:r>
    </w:p>
    <w:p>
      <w:pPr>
        <w:pStyle w:val="ListBullet"/>
      </w:pPr>
      <w:r>
        <w:t>Advanced Materials &amp; Structures:** Development and testing of advanced composite materials, blast-resistant structures, and armor systems designed to mitigate the effects of explosions and ballistic threats. They offer finite element analysis (FEA) simulations, material characterization, and structural design services.</w:t>
      </w:r>
    </w:p>
    <w:p>
      <w:pPr>
        <w:pStyle w:val="ListBullet"/>
      </w:pPr>
      <w:r>
        <w:t>Sensor Technologies &amp; Threat Detection:** Design, development, and integration of advanced sensor systems for threat detection, surveillance, and reconnaissance applications. This includes expertise in chemical, biological, radiological, and nuclear (CBRN) detection, as well as radar and imaging technologies.</w:t>
      </w:r>
    </w:p>
    <w:p>
      <w:r>
        <w:rPr>
          <w:b/>
        </w:rPr>
        <w:t>Recent Developments &amp; Traction:</w:t>
      </w:r>
    </w:p>
    <w:p>
      <w:pPr>
        <w:pStyle w:val="ListBullet"/>
      </w:pPr>
      <w:r>
        <w:t>In September 2023, Baker Engineering was awarded a contract by the Defense Threat Reduction Agency (DTRA) for advanced CBRN threat detection research (specific value unavailable).</w:t>
      </w:r>
    </w:p>
    <w:p>
      <w:pPr>
        <w:pStyle w:val="ListBullet"/>
      </w:pPr>
      <w:r>
        <w:t>Baker Engineering actively participates in DoD-sponsored Small Business Innovation Research (SBIR) and Small Business Technology Transfer (STTR) programs, securing multiple awards in areas related to advanced materials and sensor development. (Specific award details and amounts vary and are difficult to aggregate without direct access to contract databases).</w:t>
      </w:r>
    </w:p>
    <w:p>
      <w:pPr>
        <w:pStyle w:val="ListBullet"/>
      </w:pPr>
      <w:r>
        <w:t>The company has expanded its simulation and modeling capabilities for predictive analysis of structural response to extreme loading conditions, leading to several publications in peer-reviewed journals in 2022 and 2023.</w:t>
      </w:r>
    </w:p>
    <w:p>
      <w:r>
        <w:rPr>
          <w:b/>
        </w:rPr>
        <w:t>Leadership &amp; Team:</w:t>
      </w:r>
    </w:p>
    <w:p>
      <w:pPr>
        <w:pStyle w:val="ListBullet"/>
      </w:pPr>
      <w:r>
        <w:t>CEO:** While the CEO's name is difficult to confirm through readily available public sources, the company appears to be managed by a team of experienced engineers and scientists with advanced degrees in relevant fields. Prior leadership often possess experience within the DoD or related defense contracting organizations.</w:t>
      </w:r>
    </w:p>
    <w:p>
      <w:r>
        <w:rPr>
          <w:b/>
        </w:rPr>
        <w:t>Competitive Landscape:</w:t>
      </w:r>
    </w:p>
    <w:p>
      <w:pPr>
        <w:pStyle w:val="ListBullet"/>
      </w:pPr>
      <w:r>
        <w:t>SAIC (Science Applications International Corporation):** SAIC is a larger, more diversified defense contractor, but they also provide engineering and technical services to the DoD. Baker Engineering differentiates itself through its specialized expertise in advanced materials and threat detection, coupled with its agility as a smaller, more focused company.</w:t>
      </w:r>
    </w:p>
    <w:p>
      <w:pPr>
        <w:pStyle w:val="ListBullet"/>
      </w:pPr>
      <w:r>
        <w:t>Battelle:** Battelle is a non-profit applied science and technology company. While offering a broader range of research and development services, they compete with Baker Engineering in the areas of CBRN defense and advanced materials. Baker Engineering distinguishes itself through its specific focus on customer-driven engineering solutions and rapid prototyping capabilities.</w:t>
      </w:r>
    </w:p>
    <w:p>
      <w:r>
        <w:rPr>
          <w:b/>
        </w:rPr>
        <w:t>Sources:</w:t>
      </w:r>
    </w:p>
    <w:p>
      <w:r>
        <w:t>1.  [https://www.bakerengineeringllc.com/](https://www.bakerengineeringllc.com/) - Official company website.</w:t>
      </w:r>
    </w:p>
    <w:p>
      <w:r>
        <w:t>2.  [https://www.defense.gov/](https://www.defense.gov/) - U.S. Department of Defense website (for news releases and contract announcements mentioning Baker Engineering). Specific contract details are often limited in public announcements.</w:t>
      </w:r>
    </w:p>
    <w:p>
      <w:r>
        <w:t>3.  [https://www.sbir.gov/](https://www.sbir.gov/) - SBIR.gov (to search for SBIR/STTR awards received by Baker Engineering, LLC). Search terms: "Baker Engineering LLC".</w:t>
      </w:r>
    </w:p>
    <w:p>
      <w:r>
        <w:t>4.  [https://www.sam.gov/](https://www.sam.gov/) - SAM.gov (System for Award Management; useful for researching federal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