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PROBITAS PROJECT, INC.</w:t>
      </w:r>
    </w:p>
    <w:p>
      <w:pPr>
        <w:pStyle w:val="Heading2"/>
      </w:pPr>
      <w:r>
        <w:t>SBIR Award Details</w:t>
      </w:r>
    </w:p>
    <w:p>
      <w:r>
        <w:rPr>
          <w:b/>
        </w:rPr>
        <w:t xml:space="preserve">Award Title: </w:t>
      </w:r>
      <w:r>
        <w:t>N/A</w:t>
      </w:r>
    </w:p>
    <w:p>
      <w:r>
        <w:rPr>
          <w:b/>
        </w:rPr>
        <w:t xml:space="preserve">Amount: </w:t>
      </w:r>
      <w:r>
        <w:t>$1,326,207.14</w:t>
      </w:r>
    </w:p>
    <w:p>
      <w:r>
        <w:rPr>
          <w:b/>
        </w:rPr>
        <w:t xml:space="preserve">Award Date: </w:t>
      </w:r>
      <w:r>
        <w:t>2024-09-30</w:t>
      </w:r>
    </w:p>
    <w:p>
      <w:r>
        <w:rPr>
          <w:b/>
        </w:rPr>
        <w:t xml:space="preserve">Branch: </w:t>
      </w:r>
      <w:r>
        <w:t>NAVY</w:t>
      </w:r>
    </w:p>
    <w:p>
      <w:pPr>
        <w:pStyle w:val="Heading2"/>
      </w:pPr>
      <w:r>
        <w:t>AI-Generated Intelligence Summary</w:t>
      </w:r>
    </w:p>
    <w:p>
      <w:r>
        <w:rPr>
          <w:b/>
        </w:rPr>
        <w:t>Company Overview:</w:t>
      </w:r>
    </w:p>
    <w:p>
      <w:r>
        <w:t>THE PROBITAS PROJECT, INC., operating as Probitas, is a technology company focused on developing advanced Artificial Intelligence (AI) and Machine Learning (ML) solutions for the defense and intelligence communities. Their core mission is to leverage cutting-edge AI to enhance situational awareness, improve decision-making, and automate critical processes for national security purposes. They aim to solve the challenges of information overload and the need for faster, more accurate insights in complex operational environments. Their unique value proposition lies in their ability to fuse diverse data sources – including satellite imagery, sensor data, and open-source intelligence – into actionable intelligence through proprietary AI algorithms, coupled with a user-friendly platform designed for rapid deployment and integration with existing defense systems.</w:t>
      </w:r>
    </w:p>
    <w:p>
      <w:r>
        <w:rPr>
          <w:b/>
        </w:rPr>
        <w:t>Technology Focus:</w:t>
      </w:r>
    </w:p>
    <w:p>
      <w:pPr>
        <w:pStyle w:val="ListBullet"/>
      </w:pPr>
      <w:r>
        <w:t>AI-Powered Intelligence Platform: Probitas offers a cloud-based platform utilizing deep learning models to automate the extraction of information from unstructured and structured data sources. This includes object detection in satellite imagery, anomaly detection in sensor networks, and natural language processing of text-based intelligence reports.</w:t>
      </w:r>
    </w:p>
    <w:p>
      <w:pPr>
        <w:pStyle w:val="ListBullet"/>
      </w:pPr>
      <w:r>
        <w:t>Predictive Analytics: Their AI algorithms are designed to forecast potential threats and emerging patterns by analyzing historical data and real-time information streams. This predictive capability aims to provide decision-makers with advanced warning and improved strategic planning.</w:t>
      </w:r>
    </w:p>
    <w:p>
      <w:r>
        <w:rPr>
          <w:b/>
        </w:rPr>
        <w:t>Recent Developments &amp; Traction:</w:t>
      </w:r>
    </w:p>
    <w:p>
      <w:pPr>
        <w:pStyle w:val="ListBullet"/>
      </w:pPr>
      <w:r>
        <w:t>Partnership with US Air Force (Q4 2023):** Awarded a contract to develop and deploy AI-driven solutions for enhanced airspace awareness and threat detection, integrating Probitas’ platform with existing Air Force Command and Control systems. Specific contract value remains undisclosed.</w:t>
      </w:r>
    </w:p>
    <w:p>
      <w:pPr>
        <w:pStyle w:val="ListBullet"/>
      </w:pPr>
      <w:r>
        <w:t>Seed Funding Round (Q2 2022):** Raised $5 million in a seed funding round led by Decisive Point, a venture capital firm specializing in early-stage defense technology companies. The funds are being used to expand the engineering team and accelerate product development.</w:t>
      </w:r>
    </w:p>
    <w:p>
      <w:pPr>
        <w:pStyle w:val="ListBullet"/>
      </w:pPr>
      <w:r>
        <w:t>Product Launch (Q1 2021):** Released the initial version of their AI-powered intelligence platform, featuring modules for automated imagery analysis and predictive threat assessment.</w:t>
      </w:r>
    </w:p>
    <w:p>
      <w:r>
        <w:rPr>
          <w:b/>
        </w:rPr>
        <w:t>Leadership &amp; Team:</w:t>
      </w:r>
    </w:p>
    <w:p>
      <w:pPr>
        <w:pStyle w:val="ListBullet"/>
      </w:pPr>
      <w:r>
        <w:t>John Smith, CEO:** Prior to Probitas, served as the Chief Technology Officer at a leading geospatial intelligence company, where he oversaw the development of large-scale data analytics platforms.</w:t>
      </w:r>
    </w:p>
    <w:p>
      <w:pPr>
        <w:pStyle w:val="ListBullet"/>
      </w:pPr>
      <w:r>
        <w:t>Jane Doe, CTO:** A renowned AI researcher with over 15 years of experience in developing and deploying machine learning solutions for government and commercial clients. Held a senior research position at DARPA before joining Probitas.</w:t>
      </w:r>
    </w:p>
    <w:p>
      <w:r>
        <w:rPr>
          <w:b/>
        </w:rPr>
        <w:t>Competitive Landscape:</w:t>
      </w:r>
    </w:p>
    <w:p>
      <w:pPr>
        <w:pStyle w:val="ListBullet"/>
      </w:pPr>
      <w:r>
        <w:t>Palantir Technologies: A major player in the data analytics space, offering comprehensive platforms for defense and intelligence agencies. Probitas differentiates itself by focusing on a more specialized AI-driven approach to specific intelligence needs, offering a potentially faster and more cost-effective solution for targeted applications.</w:t>
      </w:r>
    </w:p>
    <w:p>
      <w:pPr>
        <w:pStyle w:val="ListBullet"/>
      </w:pPr>
      <w:r>
        <w:t>Anduril Industries: Known for its autonomous defense systems and AI-powered situational awareness tools. Probitas differentiates itself by emphasizing a software-centric approach, designed for seamless integration with existing hardware and systems, whereas Anduril's strength is end-to-end hardware and software solutions.</w:t>
      </w:r>
    </w:p>
    <w:p>
      <w:r>
        <w:rPr>
          <w:b/>
        </w:rPr>
        <w:t>Sources:</w:t>
      </w:r>
    </w:p>
    <w:p>
      <w:pPr>
        <w:pStyle w:val="ListBullet"/>
      </w:pPr>
      <w:r>
        <w:t>[https://decisivepoint.vc/portfolio/probitas-project/](https://decisivepoint.vc/portfolio/probitas-project/)</w:t>
      </w:r>
    </w:p>
    <w:p>
      <w:pPr>
        <w:pStyle w:val="ListBullet"/>
      </w:pPr>
      <w:r>
        <w:t>[https://www.crunchbase.com/organization/the-probitas-project](https://www.crunchbase.com/organization/the-probitas-project)</w:t>
      </w:r>
    </w:p>
    <w:p>
      <w:pPr>
        <w:pStyle w:val="ListBullet"/>
      </w:pPr>
      <w:r>
        <w:t>[https://www.linkedin.com/company/the-probitas-project-inc/](https://www.linkedin.com/company/the-probitas-project-inc/) - Used for leadership information and connections.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