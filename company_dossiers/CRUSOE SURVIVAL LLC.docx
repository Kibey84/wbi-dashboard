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CRUSOE SURVIVAL, LLC</w:t>
      </w:r>
    </w:p>
    <w:p>
      <w:pPr>
        <w:pStyle w:val="Heading2"/>
      </w:pPr>
      <w:r>
        <w:t>SBIR Award Details</w:t>
      </w:r>
    </w:p>
    <w:p>
      <w:r>
        <w:rPr>
          <w:b/>
        </w:rPr>
        <w:t xml:space="preserve">Award Title: </w:t>
      </w:r>
      <w:r>
        <w:t>N/A</w:t>
      </w:r>
    </w:p>
    <w:p>
      <w:r>
        <w:rPr>
          <w:b/>
        </w:rPr>
        <w:t xml:space="preserve">Amount: </w:t>
      </w:r>
      <w:r>
        <w:t>$999,876.00</w:t>
      </w:r>
    </w:p>
    <w:p>
      <w:r>
        <w:rPr>
          <w:b/>
        </w:rPr>
        <w:t xml:space="preserve">Award Date: </w:t>
      </w:r>
      <w:r>
        <w:t>2024-07-31</w:t>
      </w:r>
    </w:p>
    <w:p>
      <w:r>
        <w:rPr>
          <w:b/>
        </w:rPr>
        <w:t xml:space="preserve">Branch: </w:t>
      </w:r>
      <w:r>
        <w:t>NAVY</w:t>
      </w:r>
    </w:p>
    <w:p>
      <w:pPr>
        <w:pStyle w:val="Heading2"/>
      </w:pPr>
      <w:r>
        <w:t>AI-Generated Intelligence Summary</w:t>
      </w:r>
    </w:p>
    <w:p>
      <w:r>
        <w:rPr>
          <w:b/>
        </w:rPr>
        <w:t>Company Overview:</w:t>
      </w:r>
    </w:p>
    <w:p>
      <w:r>
        <w:t>Crusoe Survival, LLC, based in Las Vegas, Nevada, designs, manufactures, and distributes innovative survival equipment and personal protective solutions for military, law enforcement, and outdoor adventure markets. The company's core mission is to equip individuals with reliable, compact, and multi-functional gear that enhances survivability in austere environments. Crusoe Survival aims to solve the problem of bulky, ineffective, or unreliable survival equipment that can hinder mobility and performance in critical situations. Their unique value proposition lies in their focus on miniaturization, modularity, and ease of use, creating high-quality, highly portable survival kits and protective gear optimized for mission-critical applications. They strive to offer solutions that are smaller, lighter, and more versatile than traditional survival gear.</w:t>
      </w:r>
    </w:p>
    <w:p>
      <w:r>
        <w:rPr>
          <w:b/>
        </w:rPr>
        <w:t>Technology Focus:</w:t>
      </w:r>
    </w:p>
    <w:p>
      <w:pPr>
        <w:pStyle w:val="ListBullet"/>
      </w:pPr>
      <w:r>
        <w:t>Crusoe Survival Kit:** A modular, vacuum-sealed survival kit that includes essential survival tools and resources in a highly compact and durable package. Kit contents are customizable based on intended environment and mission requirements. The base kit is approximately the size of a smartphone and weighs under one pound.</w:t>
      </w:r>
    </w:p>
    <w:p>
      <w:pPr>
        <w:pStyle w:val="ListBullet"/>
      </w:pPr>
      <w:r>
        <w:t>Advanced Protective Gear:** Development and distribution of specialized ballistic and impact-resistant materials integrated into clothing and accessories, designed to improve user survivability and mobility while maintaining a low profile. This includes covert body armor solutions.</w:t>
      </w:r>
    </w:p>
    <w:p>
      <w:r>
        <w:rPr>
          <w:b/>
        </w:rPr>
        <w:t>Recent Developments &amp; Traction:</w:t>
      </w:r>
    </w:p>
    <w:p>
      <w:pPr>
        <w:pStyle w:val="ListBullet"/>
      </w:pPr>
      <w:r>
        <w:t>New Kit Configurations (2022-2023):** Expansion of the Crusoe Survival Kit product line with new configurations tailored to specific use cases such as vehicle emergency, wilderness survival, and urban preparedness.</w:t>
      </w:r>
    </w:p>
    <w:p>
      <w:pPr>
        <w:pStyle w:val="ListBullet"/>
      </w:pPr>
      <w:r>
        <w:t>Partnership with Tactical Distributors (Ongoing):** Increased distribution reach through a retail partnership with Tactical Distributors, a major online retailer specializing in tactical and outdoor gear. This provides wider market access and visibility.</w:t>
      </w:r>
    </w:p>
    <w:p>
      <w:pPr>
        <w:pStyle w:val="ListBullet"/>
      </w:pPr>
      <w:r>
        <w:t>Product Line Expansion (2023):** Introduction of new protective gear offerings, including improved ballistic panel designs and enhanced integration of protective materials into everyday apparel.</w:t>
      </w:r>
    </w:p>
    <w:p>
      <w:r>
        <w:rPr>
          <w:b/>
        </w:rPr>
        <w:t>Leadership &amp; Team:</w:t>
      </w:r>
    </w:p>
    <w:p>
      <w:r>
        <w:t>Information about specific individuals leading Crusoe Survival is limited. The company website doesn’t explicitly list names, but instead emphasizes “our team”. Further searching reveals potential connections to tactical equipment manufacturing expertise, although precise roles are not publicly accessible without in-depth investigation of industry databases.</w:t>
      </w:r>
    </w:p>
    <w:p>
      <w:r>
        <w:rPr>
          <w:b/>
        </w:rPr>
        <w:t>Competitive Landscape:</w:t>
      </w:r>
    </w:p>
    <w:p>
      <w:r>
        <w:t>Primary competitors include SOL (Survive Outdoors Longer) and Adventure Medical Kits. Crusoe Survival's key differentiator is its emphasis on miniaturization and modularity within its survival kits, focusing on providing a more comprehensive survival solution in a smaller, more easily carried package. The customization aspect gives it an edge in specialized markets like DoD.</w:t>
      </w:r>
    </w:p>
    <w:p>
      <w:r>
        <w:rPr>
          <w:b/>
        </w:rPr>
        <w:t>Sources:</w:t>
      </w:r>
    </w:p>
    <w:p>
      <w:r>
        <w:t>1.  [crusoesurvival.com](https://crusoesurvival.com/)</w:t>
      </w:r>
    </w:p>
    <w:p>
      <w:r>
        <w:t>2.  [tacticaldistributors.com/search?q=crusoe+survival](https://tacticaldistributors.com/search?q=crusoe+survival)</w:t>
      </w:r>
    </w:p>
    <w:p>
      <w:r>
        <w:t>3.  [manta.com/c/mk3dsq9/crusoe-survival-llc](https://www.manta.com/c/mk3dsq9/crusoe-survival-llc) (Provides business overview and industry categorization)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