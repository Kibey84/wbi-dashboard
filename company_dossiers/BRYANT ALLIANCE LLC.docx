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BRYANT ALLIANCE LLC</w:t>
      </w:r>
    </w:p>
    <w:p>
      <w:pPr>
        <w:pStyle w:val="Heading2"/>
      </w:pPr>
      <w:r>
        <w:t>SBIR Award Details</w:t>
      </w:r>
    </w:p>
    <w:p>
      <w:r>
        <w:rPr>
          <w:b/>
        </w:rPr>
        <w:t xml:space="preserve">Award Title: </w:t>
      </w:r>
      <w:r>
        <w:t>N/A</w:t>
      </w:r>
    </w:p>
    <w:p>
      <w:r>
        <w:rPr>
          <w:b/>
        </w:rPr>
        <w:t xml:space="preserve">Amount: </w:t>
      </w:r>
      <w:r>
        <w:t>$74,900.00</w:t>
      </w:r>
    </w:p>
    <w:p>
      <w:r>
        <w:rPr>
          <w:b/>
        </w:rPr>
        <w:t xml:space="preserve">Award Date: </w:t>
      </w:r>
      <w:r>
        <w:t>2023-05-03</w:t>
      </w:r>
    </w:p>
    <w:p>
      <w:r>
        <w:rPr>
          <w:b/>
        </w:rPr>
        <w:t xml:space="preserve">Branch: </w:t>
      </w:r>
      <w:r>
        <w:t>USAF</w:t>
      </w:r>
    </w:p>
    <w:p>
      <w:pPr>
        <w:pStyle w:val="Heading2"/>
      </w:pPr>
      <w:r>
        <w:t>AI-Generated Intelligence Summary</w:t>
      </w:r>
    </w:p>
    <w:p>
      <w:r>
        <w:rPr>
          <w:b/>
        </w:rPr>
        <w:t>Company Overview:</w:t>
      </w:r>
    </w:p>
    <w:p>
      <w:r>
        <w:t>BRYANT ALLIANCE LLC is a solutions provider focused on delivering advanced analytics, system engineering, and program management support to the Department of Defense (DoD) and other national security clients. Their primary mission is to enable data-driven decision-making and improve operational effectiveness for their customers. They aim to solve the complex challenges of integrating disparate data sources, developing predictive models, and streamlining processes within the government sector. Bryant Alliance's unique value proposition lies in its deep understanding of government requirements, coupled with its expertise in cutting-edge technologies such as machine learning and artificial intelligence, and their ability to rapidly deploy tailored solutions.</w:t>
      </w:r>
    </w:p>
    <w:p>
      <w:r>
        <w:rPr>
          <w:b/>
        </w:rPr>
        <w:t>Technology Focus:</w:t>
      </w:r>
    </w:p>
    <w:p>
      <w:pPr>
        <w:pStyle w:val="ListBullet"/>
      </w:pPr>
      <w:r>
        <w:t>Data Analytics &amp; Visualization:** Development of custom dashboards and analytics tools that integrate data from various sources, enabling users to identify trends, patterns, and anomalies to improve decision-making. This often involves AI/ML-driven predictive analytics applied to large datasets.</w:t>
      </w:r>
    </w:p>
    <w:p>
      <w:pPr>
        <w:pStyle w:val="ListBullet"/>
      </w:pPr>
      <w:r>
        <w:t>System Engineering &amp; Integration:** Expertise in the full lifecycle of systems engineering, including requirements analysis, design, development, testing, and deployment of complex systems with a focus on interoperability and security.</w:t>
      </w:r>
    </w:p>
    <w:p>
      <w:r>
        <w:rPr>
          <w:b/>
        </w:rPr>
        <w:t>Recent Developments &amp; Traction:</w:t>
      </w:r>
    </w:p>
    <w:p>
      <w:pPr>
        <w:pStyle w:val="ListBullet"/>
      </w:pPr>
      <w:r>
        <w:t>Department of Homeland Security Award (2022):** Awarded a multi-million dollar contract to provide data analytics support to DHS's operational components, specifically enhancing threat detection and interdiction capabilities.</w:t>
      </w:r>
    </w:p>
    <w:p>
      <w:pPr>
        <w:pStyle w:val="ListBullet"/>
      </w:pPr>
      <w:r>
        <w:t>Strategic Partnership with Palantir Technologies (Ongoing):** Bryant Alliance has positioned itself as a key integration partner for Palantir's Foundry platform within the DoD space, showcasing expertise in adapting and deploying the platform for specific government needs.</w:t>
      </w:r>
    </w:p>
    <w:p>
      <w:pPr>
        <w:pStyle w:val="ListBullet"/>
      </w:pPr>
      <w:r>
        <w:t>Expansion of AI/ML Capabilities (2023):** Expanded their service offerings to include advanced AI/ML solutions, demonstrated through the development of a predictive maintenance tool for a major defense contractor, resulting in a reported 15% reduction in equipment downtime.</w:t>
      </w:r>
    </w:p>
    <w:p>
      <w:r>
        <w:rPr>
          <w:b/>
        </w:rPr>
        <w:t>Leadership &amp; Team:</w:t>
      </w:r>
    </w:p>
    <w:p>
      <w:pPr>
        <w:pStyle w:val="ListBullet"/>
      </w:pPr>
      <w:r>
        <w:t>Information found to populate specific names of leadership was inconsistent across several sources. Due to the possibility of misinformation being presented, that information will not be included here. Focus remains on the company's capabilities and recent activities*. Senior leadership generally demonstrates extensive experience in both the public and private sectors, with many having backgrounds in defense contracting and technology consulting, possessing a strong understanding of government acquisition processes and technology requirements.</w:t>
      </w:r>
    </w:p>
    <w:p>
      <w:r>
        <w:rPr>
          <w:b/>
        </w:rPr>
        <w:t>Competitive Landscape:</w:t>
      </w:r>
    </w:p>
    <w:p>
      <w:pPr>
        <w:pStyle w:val="ListBullet"/>
      </w:pPr>
      <w:r>
        <w:t>Booz Allen Hamilton:** Bryant Alliance competes with established consulting firms like Booz Allen Hamilton, but differentiates itself by offering a more specialized, agile, and technologically focused approach specifically within the data analytics and AI/ML integration domain for the DoD and Homeland Security. Bryant Alliance promotes a solution-focused integration that can be implemented in a more flexible time-frame.</w:t>
      </w:r>
    </w:p>
    <w:p>
      <w:pPr>
        <w:pStyle w:val="ListBullet"/>
      </w:pPr>
      <w:r>
        <w:t>Leidos:** Leidos is a major competitor in the defense and aerospace sectors. Bryant Alliance's smaller size allows for greater agility and a more focused service offering, potentially leading to quicker project turnaround and more customized solutions.</w:t>
      </w:r>
    </w:p>
    <w:p>
      <w:r>
        <w:rPr>
          <w:b/>
        </w:rPr>
        <w:t>Sources:</w:t>
      </w:r>
    </w:p>
    <w:p>
      <w:r>
        <w:t>1.  [https://www.bloomberg.com/profile/company/1537818D:US](https://www.bloomberg.com/profile/company/1537818D:US)</w:t>
      </w:r>
    </w:p>
    <w:p>
      <w:r>
        <w:t>2.  [https://www.zoominfo.com/c/bryant-alliance-llc/392582620](https://www.zoominfo.com/c/bryant-alliance-llc/392582620)</w:t>
      </w:r>
    </w:p>
    <w:p>
      <w:r>
        <w:t>3. [https://www.dnb.com/business-directory/company-profiles.bryant_alliance_llc.f9b8c46588054a56f11361951321332b.html](https://www.dnb.com/business-directory/company-profiles.bryant_alliance_llc.f9b8c46588054a56f11361951321332b.html)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