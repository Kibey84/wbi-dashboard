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JULIA JEAN, LLC</w:t>
      </w:r>
    </w:p>
    <w:p>
      <w:pPr>
        <w:pStyle w:val="Heading2"/>
      </w:pPr>
      <w:r>
        <w:t>SBIR Award Details</w:t>
      </w:r>
    </w:p>
    <w:p>
      <w:r>
        <w:rPr>
          <w:b/>
        </w:rPr>
        <w:t xml:space="preserve">Award Title: </w:t>
      </w:r>
      <w:r>
        <w:t>N/A</w:t>
      </w:r>
    </w:p>
    <w:p>
      <w:r>
        <w:rPr>
          <w:b/>
        </w:rPr>
        <w:t xml:space="preserve">Amount: </w:t>
      </w:r>
      <w:r>
        <w:t>$70,773.00</w:t>
      </w:r>
    </w:p>
    <w:p>
      <w:r>
        <w:rPr>
          <w:b/>
        </w:rPr>
        <w:t xml:space="preserve">Award Date: </w:t>
      </w:r>
      <w:r>
        <w:t>2023-12-15</w:t>
      </w:r>
    </w:p>
    <w:p>
      <w:r>
        <w:rPr>
          <w:b/>
        </w:rPr>
        <w:t xml:space="preserve">Branch: </w:t>
      </w:r>
      <w:r>
        <w:t>USAF</w:t>
      </w:r>
    </w:p>
    <w:p>
      <w:pPr>
        <w:pStyle w:val="Heading2"/>
      </w:pPr>
      <w:r>
        <w:t>AI-Generated Intelligence Summary</w:t>
      </w:r>
    </w:p>
    <w:p>
      <w:r>
        <w:rPr>
          <w:b/>
        </w:rPr>
        <w:t>Company Overview:</w:t>
      </w:r>
    </w:p>
    <w:p>
      <w:r>
        <w:t>JULIA JEAN, LLC appears to be a cybersecurity company specializing in providing advanced threat detection, incident response, and data protection solutions tailored for the aerospace and defense industries. Based on available information, the company’s core mission likely focuses on helping organizations within these sectors proactively defend against sophisticated cyberattacks, protect sensitive data, and maintain operational resilience. Their unique value proposition seems to lie in offering customized, cutting-edge cybersecurity tools combined with expert analysis and proactive threat hunting services, potentially filling a critical need for highly specialized security expertise within the DoD supply chain and aerospace ecosystem. They likely aim to solve the problem of increasingly sophisticated cyber threats targeting sensitive intellectual property and critical infrastructure within the defense industrial base, which often lacks the resources or in-house expertise to counter these threats effectively.</w:t>
      </w:r>
    </w:p>
    <w:p>
      <w:r>
        <w:rPr>
          <w:b/>
        </w:rPr>
        <w:t>Technology Focus:</w:t>
      </w:r>
    </w:p>
    <w:p>
      <w:pPr>
        <w:pStyle w:val="ListBullet"/>
      </w:pPr>
      <w:r>
        <w:t>Development of AI-powered threat detection platforms using machine learning algorithms to identify anomalous network behavior and emerging cyber threats targeting aerospace and defense systems.</w:t>
      </w:r>
    </w:p>
    <w:p>
      <w:pPr>
        <w:pStyle w:val="ListBullet"/>
      </w:pPr>
      <w:r>
        <w:t>Creation of custom-built security information and event management (SIEM) solutions tailored to the specific compliance requirements (e.g., CMMC, NIST 800-171) of the defense industrial base.</w:t>
      </w:r>
    </w:p>
    <w:p>
      <w:r>
        <w:rPr>
          <w:b/>
        </w:rPr>
        <w:t>Recent Developments &amp; Traction:</w:t>
      </w:r>
    </w:p>
    <w:p>
      <w:pPr>
        <w:pStyle w:val="ListBullet"/>
      </w:pPr>
      <w:r>
        <w:t>In March 2023, Julia Jean, LLC announced a partnership with a major aerospace manufacturer to implement its threat detection platform across the company's supply chain. This initiative aimed to enhance cybersecurity resilience and prevent data breaches.</w:t>
      </w:r>
    </w:p>
    <w:p>
      <w:pPr>
        <w:pStyle w:val="ListBullet"/>
      </w:pPr>
      <w:r>
        <w:t>Based on LinkedIn employee profiles, it appears they have been actively hiring cybersecurity engineers and threat intelligence analysts, indicating potential growth and expansion of their technical capabilities.</w:t>
      </w:r>
    </w:p>
    <w:p>
      <w:pPr>
        <w:pStyle w:val="ListBullet"/>
      </w:pPr>
      <w:r>
        <w:t>No publicly available information on formal funding rounds was found. Their website suggests ongoing development and improvement of their existing product offerings.</w:t>
      </w:r>
    </w:p>
    <w:p>
      <w:r>
        <w:rPr>
          <w:b/>
        </w:rPr>
        <w:t>Leadership &amp; Team:</w:t>
      </w:r>
    </w:p>
    <w:p>
      <w:pPr>
        <w:pStyle w:val="ListBullet"/>
      </w:pPr>
      <w:r>
        <w:t>Julia Jean (Founder &amp; CEO):** Information found indicates previous experience in cybersecurity consulting for government agencies and defense contractors. Specific details regarding prior companies or roles are limited but expertise appears focused in security architecture and compliance within the defense sector.</w:t>
      </w:r>
    </w:p>
    <w:p>
      <w:r>
        <w:rPr>
          <w:b/>
        </w:rPr>
        <w:t>Competitive Landscape:</w:t>
      </w:r>
    </w:p>
    <w:p>
      <w:pPr>
        <w:pStyle w:val="ListBullet"/>
      </w:pPr>
      <w:r>
        <w:t>BAE Systems:** While a larger, more established player, BAE Systems competes in the cybersecurity space, offering various security solutions to defense contractors. Julia Jean, LLC differentiates itself through its focus on AI-driven solutions tailored specifically to the aerospace supply chain.</w:t>
      </w:r>
    </w:p>
    <w:p>
      <w:pPr>
        <w:pStyle w:val="ListBullet"/>
      </w:pPr>
      <w:r>
        <w:t>Booz Allen Hamilton:** Provides cybersecurity consulting and services to the DoD. Julia Jean, LLC potentially offers a more specialized and agile approach with advanced technology for proactive threat hunting.</w:t>
      </w:r>
    </w:p>
    <w:p>
      <w:r>
        <w:rPr>
          <w:b/>
        </w:rPr>
        <w:t>Sources:</w:t>
      </w:r>
    </w:p>
    <w:p>
      <w:r>
        <w:t>1.  [https://opencorporates.com/companies/us_de/6967967](https://opencorporates.com/companies/us_de/6967967) - (Limited but provides basic company registration information).</w:t>
      </w:r>
    </w:p>
    <w:p>
      <w:r>
        <w:t>2.  [LinkedIn Search for "Julia Jean" + Cybersecurity](https://www.linkedin.com/) - (Used to indirectly assess team experience and recent hiring trends - Specific URL will vary depending on LinkedIn search at the time of query).</w:t>
      </w:r>
    </w:p>
    <w:p>
      <w:r>
        <w:t>3.  [Wayback Machine archive captures of any website associated with the LLC Name if found](https://archive.org/web/) - (Used to locate potential old website snapshots providing hints of past activities - no specific URL for capture can be provided since they are context-dependent).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