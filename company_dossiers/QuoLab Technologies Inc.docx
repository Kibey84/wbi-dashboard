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QuoLab Technologies, Inc.</w:t>
      </w:r>
    </w:p>
    <w:p>
      <w:pPr>
        <w:pStyle w:val="Heading2"/>
      </w:pPr>
      <w:r>
        <w:t>SBIR Award Details</w:t>
      </w:r>
    </w:p>
    <w:p>
      <w:r>
        <w:rPr>
          <w:b/>
        </w:rPr>
        <w:t xml:space="preserve">Award Title: </w:t>
      </w:r>
      <w:r>
        <w:t>N/A</w:t>
      </w:r>
    </w:p>
    <w:p>
      <w:r>
        <w:rPr>
          <w:b/>
        </w:rPr>
        <w:t xml:space="preserve">Amount: </w:t>
      </w:r>
      <w:r>
        <w:t>$74,877.00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QuoLab Technologies, Inc. provides a unified security operations platform designed to enhance threat hunting, incident response, and security investigations. Their core mission is to break down data silos and improve collaboration among security teams, enabling them to more efficiently and effectively detect, analyze, and respond to cyber threats. They aim to solve the problems of fragmented security toolsets, data overload, and lack of communication that often hamper security operations centers (SOCs). QuoLab's unique value proposition lies in its ability to centralize and contextualize security data from disparate sources, automate workflows, and facilitate real-time collaboration within a single platform, resulting in faster and more accurate threat detection and response.</w:t>
      </w:r>
    </w:p>
    <w:p>
      <w:r>
        <w:rPr>
          <w:b/>
        </w:rPr>
        <w:t>Technology Focus:</w:t>
      </w:r>
    </w:p>
    <w:p>
      <w:pPr>
        <w:pStyle w:val="ListBullet"/>
      </w:pPr>
      <w:r>
        <w:t>Unified Security Operations Platform: A single platform aggregating data from various security tools (SIEMs, EDRs, TIPs, etc.) into a single pane of glass.</w:t>
      </w:r>
    </w:p>
    <w:p>
      <w:pPr>
        <w:pStyle w:val="ListBullet"/>
      </w:pPr>
      <w:r>
        <w:t>Collaborative Investigation Environment: Facilitates real-time communication and data sharing among analysts, including shared workspaces, integrated chat, and automated documentation.</w:t>
      </w:r>
    </w:p>
    <w:p>
      <w:pPr>
        <w:pStyle w:val="ListBullet"/>
      </w:pPr>
      <w:r>
        <w:t>Automated Workflow and Playbook Execution: Automates repetitive tasks and orchestrates incident response activities, streamlining the investigation process and reducing response times.</w:t>
      </w:r>
    </w:p>
    <w:p>
      <w:r>
        <w:rPr>
          <w:b/>
        </w:rPr>
        <w:t>Recent Developments &amp; Traction:</w:t>
      </w:r>
    </w:p>
    <w:p>
      <w:pPr>
        <w:pStyle w:val="ListBullet"/>
      </w:pPr>
      <w:r>
        <w:t>December 2022:** Announced a partnership with GuidePoint Security to integrate QuoLab's platform into GuidePoint Security's security operations solutions.</w:t>
      </w:r>
    </w:p>
    <w:p>
      <w:pPr>
        <w:pStyle w:val="ListBullet"/>
      </w:pPr>
      <w:r>
        <w:t>February 2022:** Announced integration with MISP (Malware Information Sharing Platform) to enhance threat intelligence capabilities and automate data sharing.</w:t>
      </w:r>
    </w:p>
    <w:p>
      <w:pPr>
        <w:pStyle w:val="ListBullet"/>
      </w:pPr>
      <w:r>
        <w:t>November 2021:** Announced the release of QuoLab v3.0, featuring enhanced automation capabilities and improved user interface.</w:t>
      </w:r>
    </w:p>
    <w:p>
      <w:r>
        <w:rPr>
          <w:b/>
        </w:rPr>
        <w:t>Leadership &amp; Team:</w:t>
      </w:r>
    </w:p>
    <w:p>
      <w:pPr>
        <w:pStyle w:val="ListBullet"/>
      </w:pPr>
      <w:r>
        <w:t>Dan Young (CEO): Previously held senior leadership roles at various cybersecurity and technology companies.</w:t>
      </w:r>
    </w:p>
    <w:p>
      <w:pPr>
        <w:pStyle w:val="ListBullet"/>
      </w:pPr>
      <w:r>
        <w:t>The company's website showcases a team with backgrounds in cybersecurity, data science, and national security. (Specific CTO or President names are not consistently available through general web searches).</w:t>
      </w:r>
    </w:p>
    <w:p>
      <w:r>
        <w:rPr>
          <w:b/>
        </w:rPr>
        <w:t>Competitive Landscape:</w:t>
      </w:r>
    </w:p>
    <w:p>
      <w:pPr>
        <w:pStyle w:val="ListBullet"/>
      </w:pPr>
      <w:r>
        <w:t>Rapid7 InsightIDR: Both platforms aim to streamline security operations, but QuoLab emphasizes its collaborative investigation environment and open architecture, allowing for easier integration with existing security tools.</w:t>
      </w:r>
    </w:p>
    <w:p>
      <w:pPr>
        <w:pStyle w:val="ListBullet"/>
      </w:pPr>
      <w:r>
        <w:t>Splunk SOAR: While Splunk SOAR focuses primarily on security orchestration and automation, QuoLab provides a more comprehensive platform that integrates threat hunting, incident response, and collaboration capabilities.</w:t>
      </w:r>
    </w:p>
    <w:p>
      <w:r>
        <w:rPr>
          <w:b/>
        </w:rPr>
        <w:t>Sources:</w:t>
      </w:r>
    </w:p>
    <w:p>
      <w:r>
        <w:t>1.  [https://www.quolab.com/](https://www.quolab.com/)</w:t>
      </w:r>
    </w:p>
    <w:p>
      <w:r>
        <w:t>2.  [https://www.prnewswire.com/news-releases/quolab-technologies-announces-partnership-with-guidepoint-security-301707708.html](https://www.prnewswire.com/news-releases/quolab-technologies-announces-partnership-with-guidepoint-security-301707708.html)</w:t>
      </w:r>
    </w:p>
    <w:p>
      <w:r>
        <w:t>3.  [https://www.quolab.com/company/news/quolab-integrates-with-misp-to-enhance-threat-intelligence-capabilities](https://www.quolab.com/company/news/quolab-integrates-with-misp-to-enhance-threat-intelligence-capabilities)</w:t>
      </w:r>
    </w:p>
    <w:p>
      <w:r>
        <w:t>4.  [https://www.crunchbase.com/organization/quolab-technologies](https://www.crunchbase.com/organization/quolab-technologies) (While Crunchbase is not a primary source, it provided supplementary data on funding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