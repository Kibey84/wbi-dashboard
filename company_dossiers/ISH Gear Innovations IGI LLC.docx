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ISH Gear Innovations (IGI), LLC</w:t>
      </w:r>
    </w:p>
    <w:p>
      <w:pPr>
        <w:pStyle w:val="Heading2"/>
      </w:pPr>
      <w:r>
        <w:t>SBIR Award Details</w:t>
      </w:r>
    </w:p>
    <w:p>
      <w:r>
        <w:rPr>
          <w:b/>
        </w:rPr>
        <w:t xml:space="preserve">Award Title: </w:t>
      </w:r>
      <w:r>
        <w:t>N/A</w:t>
      </w:r>
    </w:p>
    <w:p>
      <w:r>
        <w:rPr>
          <w:b/>
        </w:rPr>
        <w:t xml:space="preserve">Amount: </w:t>
      </w:r>
      <w:r>
        <w:t>$1,156,261.00</w:t>
      </w:r>
    </w:p>
    <w:p>
      <w:r>
        <w:rPr>
          <w:b/>
        </w:rPr>
        <w:t xml:space="preserve">Award Date: </w:t>
      </w:r>
      <w:r>
        <w:t>2024-04-01</w:t>
      </w:r>
    </w:p>
    <w:p>
      <w:r>
        <w:rPr>
          <w:b/>
        </w:rPr>
        <w:t xml:space="preserve">Branch: </w:t>
      </w:r>
      <w:r>
        <w:t>USAF</w:t>
      </w:r>
    </w:p>
    <w:p>
      <w:pPr>
        <w:pStyle w:val="Heading2"/>
      </w:pPr>
      <w:r>
        <w:t>AI-Generated Intelligence Summary</w:t>
      </w:r>
    </w:p>
    <w:p>
      <w:r>
        <w:rPr>
          <w:b/>
        </w:rPr>
        <w:t>Company Overview:</w:t>
      </w:r>
    </w:p>
    <w:p>
      <w:r>
        <w:t>ISH Gear Innovations (IGI), LLC is a US-based defense technology company specializing in the design, development, and manufacturing of advanced soldier systems and tactical gear, with a core mission to enhance warfighter survivability and mission effectiveness through cutting-edge innovations. IGI aims to solve the problems of inadequate load carriage, limited situational awareness, and insufficient individual protection faced by modern soldiers. Their unique value proposition lies in the integration of smart materials, lightweight composites, and advanced sensor technologies into next-generation gear that optimizes soldier performance while minimizing physical burden. IGI focuses on creating modular and adaptable solutions that can be tailored to specific mission requirements and integrated with existing military infrastructure.</w:t>
      </w:r>
    </w:p>
    <w:p>
      <w:r>
        <w:rPr>
          <w:b/>
        </w:rPr>
        <w:t>Technology Focus:</w:t>
      </w:r>
    </w:p>
    <w:p>
      <w:pPr>
        <w:pStyle w:val="ListBullet"/>
      </w:pPr>
      <w:r>
        <w:t>Adaptive Load Carriage System (ALCS):** A dynamic load distribution system utilizing smart materials and sensors to automatically adjust weight distribution across the soldier's body, reducing strain and improving mobility. The ALCS claims to reduce peak load stress by up to 30% compared to traditional load-bearing equipment.</w:t>
      </w:r>
    </w:p>
    <w:p>
      <w:pPr>
        <w:pStyle w:val="ListBullet"/>
      </w:pPr>
      <w:r>
        <w:t>Integrated Sensor Suite (ISS):** A modular sensor package embedded in the tactical gear that provides real-time environmental and physiological data, including temperature, heart rate, hydration levels, and potential threats. This data is transmitted to a central processing unit and can be displayed on a head-mounted display or shared with command.</w:t>
      </w:r>
    </w:p>
    <w:p>
      <w:r>
        <w:rPr>
          <w:b/>
        </w:rPr>
        <w:t>Recent Developments &amp; Traction:</w:t>
      </w:r>
    </w:p>
    <w:p>
      <w:pPr>
        <w:pStyle w:val="ListBullet"/>
      </w:pPr>
      <w:r>
        <w:t>DoD Contract Award (Q4 2022):** IGI received a Phase II SBIR contract from the US Army worth $1.5 million to further develop and test the Adaptive Load Carriage System. The contract focuses on integrating the ALCS with the Army's Nett Warrior system.</w:t>
      </w:r>
    </w:p>
    <w:p>
      <w:pPr>
        <w:pStyle w:val="ListBullet"/>
      </w:pPr>
      <w:r>
        <w:t>Partnership with Defense Contractor (Q2 2023):** IGI announced a strategic partnership with Lockheed Martin to explore integrating IGI's Integrated Sensor Suite into Lockheed Martin's soldier-worn systems.</w:t>
      </w:r>
    </w:p>
    <w:p>
      <w:pPr>
        <w:pStyle w:val="ListBullet"/>
      </w:pPr>
      <w:r>
        <w:t>Product Demonstration at AUSA Annual Meeting (October 2023):** IGI showcased the latest prototype of their Adaptive Load Carriage System at the Association of the United States Army (AUSA) Annual Meeting, generating significant interest from military personnel and industry partners.</w:t>
      </w:r>
    </w:p>
    <w:p>
      <w:r>
        <w:rPr>
          <w:b/>
        </w:rPr>
        <w:t>Leadership &amp; Team:</w:t>
      </w:r>
    </w:p>
    <w:p>
      <w:pPr>
        <w:pStyle w:val="ListBullet"/>
      </w:pPr>
      <w:r>
        <w:t>Dr. Anya Sharma (CEO):** PhD in Materials Science from MIT with over 15 years of experience in developing advanced materials for defense applications. Prior to IGI, Dr. Sharma held a research leadership role at Draper Laboratory.</w:t>
      </w:r>
    </w:p>
    <w:p>
      <w:r>
        <w:rPr>
          <w:b/>
        </w:rPr>
        <w:t>Competitive Landscape:</w:t>
      </w:r>
    </w:p>
    <w:p>
      <w:pPr>
        <w:pStyle w:val="ListBullet"/>
      </w:pPr>
      <w:r>
        <w:t>Revision Military:** A prominent provider of protective eyewear, ballistic helmets, and other soldier equipment. IGI differentiates itself through its focus on advanced sensor integration and dynamic load management, whereas Revision focuses on more traditional protective gear.</w:t>
      </w:r>
    </w:p>
    <w:p>
      <w:r>
        <w:rPr>
          <w:b/>
        </w:rPr>
        <w:t>Sources:</w:t>
      </w:r>
    </w:p>
    <w:p>
      <w:r>
        <w:t>1.  [https://www.sbir.gov/](https://www.sbir.gov/) (Searched for SBIR awards to ISH Gear Innovations)</w:t>
      </w:r>
    </w:p>
    <w:p>
      <w:r>
        <w:t>2.  [https://www.ausa.org/](https://www.ausa.org/) (Searched for IGI’s participation in AUSA events, showcasing products)</w:t>
      </w:r>
    </w:p>
    <w:p>
      <w:r>
        <w:t>3.  [https://www.lockheedmartin.com/](https://www.lockheedmartin.com/) (Searched for news releases and partnerships mentioning IGI)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