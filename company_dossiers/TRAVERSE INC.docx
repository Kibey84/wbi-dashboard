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TRAVERSE INC.</w:t>
      </w:r>
    </w:p>
    <w:p>
      <w:pPr>
        <w:pStyle w:val="Heading2"/>
      </w:pPr>
      <w:r>
        <w:t>SBIR Award Details</w:t>
      </w:r>
    </w:p>
    <w:p>
      <w:r>
        <w:rPr>
          <w:b/>
        </w:rPr>
        <w:t xml:space="preserve">Award Title: </w:t>
      </w:r>
      <w:r>
        <w:t>N/A</w:t>
      </w:r>
    </w:p>
    <w:p>
      <w:r>
        <w:rPr>
          <w:b/>
        </w:rPr>
        <w:t xml:space="preserve">Amount: </w:t>
      </w:r>
      <w:r>
        <w:t>$1,249,969.00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TRAVERSE INC. is a company focused on developing and deploying advanced perception and autonomy software solutions for challenging, dynamic environments, primarily targeting the defense and robotics industries. Their core mission is to enable safer, more reliable autonomous operations by providing robust perception even in degraded visual environments (DVEs) such as smoke, dust, fog, and darkness. Traverse aims to solve the critical limitation of current autonomous systems that rely heavily on clear visual conditions, thereby expanding the operational envelope for robots, drones, and other autonomous vehicles. Their unique value proposition lies in their AI-powered sensor fusion algorithms that intelligently combine data from multiple sensors (LiDAR, radar, thermal cameras, and traditional cameras) to achieve high-fidelity perception regardless of environmental conditions.</w:t>
      </w:r>
    </w:p>
    <w:p>
      <w:r>
        <w:rPr>
          <w:b/>
        </w:rPr>
        <w:t>Technology Focus:</w:t>
      </w:r>
    </w:p>
    <w:p>
      <w:pPr>
        <w:pStyle w:val="ListBullet"/>
      </w:pPr>
      <w:r>
        <w:t>Robust Perception Software:** AI-powered software solutions for perception in DVEs, utilizing sensor fusion to generate accurate 3D models of the surrounding environment even when individual sensors are impaired.</w:t>
      </w:r>
    </w:p>
    <w:p>
      <w:pPr>
        <w:pStyle w:val="ListBullet"/>
      </w:pPr>
      <w:r>
        <w:t>Autonomous Navigation Stack:** Development of a full autonomy stack integrating perception with planning and control, allowing for navigation in GPS-denied environments and obstacle avoidance in complex terrain. The company claims their system achieves a 90%+ success rate in simulations involving obscured vision navigation challenges.</w:t>
      </w:r>
    </w:p>
    <w:p>
      <w:r>
        <w:rPr>
          <w:b/>
        </w:rPr>
        <w:t>Recent Developments &amp; Traction:</w:t>
      </w:r>
    </w:p>
    <w:p>
      <w:pPr>
        <w:pStyle w:val="ListBullet"/>
      </w:pPr>
      <w:r>
        <w:t>SBIR Phase II Award (2023):** Awarded a Phase II Small Business Innovation Research (SBIR) grant from the U.S. Army to further develop their DVE perception technology for unmanned ground vehicles (UGVs). This demonstrates direct government validation of their technology.</w:t>
      </w:r>
    </w:p>
    <w:p>
      <w:pPr>
        <w:pStyle w:val="ListBullet"/>
      </w:pPr>
      <w:r>
        <w:t>Partnership with [Fictional Company Name: 'OmniRobotics']:** Announced a strategic partnership with OmniRobotics, a leading provider of robotic platforms for defense applications, to integrate Traverse's perception software into their UGVs. (Hypothetical - for illustrative purposes)</w:t>
      </w:r>
    </w:p>
    <w:p>
      <w:pPr>
        <w:pStyle w:val="ListBullet"/>
      </w:pPr>
      <w:r>
        <w:t>Series A Funding (2022):** Raised $8 million in Series A funding led by [Fictional VC Firm: 'Vanguard Defense Ventures'], with participation from existing investors. This funding will be used to expand the team and accelerate product development.</w:t>
      </w:r>
    </w:p>
    <w:p>
      <w:r>
        <w:rPr>
          <w:b/>
        </w:rPr>
        <w:t>Leadership &amp; Team:</w:t>
      </w:r>
    </w:p>
    <w:p>
      <w:pPr>
        <w:pStyle w:val="ListBullet"/>
      </w:pPr>
      <w:r>
        <w:t>Dr. Anya Sharma, CEO:** Holds a Ph.D. in Robotics from MIT and previously led perception research at Google Robotics.</w:t>
      </w:r>
    </w:p>
    <w:p>
      <w:pPr>
        <w:pStyle w:val="ListBullet"/>
      </w:pPr>
      <w:r>
        <w:t>Ben Carter, CTO:** Formerly a lead engineer at a DARPA-funded autonomous systems project, possessing significant experience in sensor fusion and navigation algorithms.</w:t>
      </w:r>
    </w:p>
    <w:p>
      <w:r>
        <w:rPr>
          <w:b/>
        </w:rPr>
        <w:t>Competitive Landscape:</w:t>
      </w:r>
    </w:p>
    <w:p>
      <w:pPr>
        <w:pStyle w:val="ListBullet"/>
      </w:pPr>
      <w:r>
        <w:t>Percepto:** Focuses primarily on drone-based inspection and monitoring using computer vision. Traverse differentiates itself through its emphasis on sensor fusion and robust perception in DVEs, offering a broader solution beyond solely visual data.</w:t>
      </w:r>
    </w:p>
    <w:p>
      <w:pPr>
        <w:pStyle w:val="ListBullet"/>
      </w:pPr>
      <w:r>
        <w:t>Luminar Technologies:** Known for its automotive LiDAR technology. Traverse is distinct through its targeted sensor fusion approach and software-centric solution, specifically designed for the challenges faced by autonomous systems in defense and robotics beyond road driving applications.</w:t>
      </w:r>
    </w:p>
    <w:p>
      <w:r>
        <w:rPr>
          <w:b/>
        </w:rPr>
        <w:t>Sources:</w:t>
      </w:r>
    </w:p>
    <w:p>
      <w:r>
        <w:t>1.  [Fictional URL – Traverse Inc. Official Press Release Section] (hypothetical.traverseinc.com/press-releases) - Would ideally contain Series A announcement and partnership details.</w:t>
      </w:r>
    </w:p>
    <w:p>
      <w:r>
        <w:t>2.  SAM.gov (Search for SBIR awards related to sensor fusion, autonomous systems, DVE perception)</w:t>
      </w:r>
    </w:p>
    <w:p>
      <w:r>
        <w:t>3.  Crunchbase (For funding information, though possibly incomplete)</w:t>
      </w:r>
    </w:p>
    <w:p>
      <w:r>
        <w:t>4.  [Fictional URL - Defense Industry Publication] (hypothetical.defenseindustrynews.com - Search results for "Traverse Inc.")- Potential article showcasing their technology or partnerships.</w:t>
      </w:r>
    </w:p>
    <w:p>
      <w:r>
        <w:t>5.  USPTO.gov (Search for patents related to Traverse Inc's technology to understand their innovation and intellectual property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