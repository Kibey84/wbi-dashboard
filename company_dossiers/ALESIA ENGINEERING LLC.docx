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ALESIA ENGINEERING LLC</w:t>
      </w:r>
    </w:p>
    <w:p>
      <w:pPr>
        <w:pStyle w:val="Heading2"/>
      </w:pPr>
      <w:r>
        <w:t>SBIR Award Details</w:t>
      </w:r>
    </w:p>
    <w:p>
      <w:r>
        <w:rPr>
          <w:b/>
        </w:rPr>
        <w:t xml:space="preserve">Award Title: </w:t>
      </w:r>
      <w:r>
        <w:t>N/A</w:t>
      </w:r>
    </w:p>
    <w:p>
      <w:r>
        <w:rPr>
          <w:b/>
        </w:rPr>
        <w:t xml:space="preserve">Amount: </w:t>
      </w:r>
      <w:r>
        <w:t>$189,286.00</w:t>
      </w:r>
    </w:p>
    <w:p>
      <w:r>
        <w:rPr>
          <w:b/>
        </w:rPr>
        <w:t xml:space="preserve">Award Date: </w:t>
      </w:r>
      <w:r>
        <w:t>2024-04-15</w:t>
      </w:r>
    </w:p>
    <w:p>
      <w:r>
        <w:rPr>
          <w:b/>
        </w:rPr>
        <w:t xml:space="preserve">Branch: </w:t>
      </w:r>
      <w:r>
        <w:t>USAF</w:t>
      </w:r>
    </w:p>
    <w:p>
      <w:pPr>
        <w:pStyle w:val="Heading2"/>
      </w:pPr>
      <w:r>
        <w:t>AI-Generated Intelligence Summary</w:t>
      </w:r>
    </w:p>
    <w:p>
      <w:r>
        <w:rPr>
          <w:b/>
        </w:rPr>
        <w:t>Company Overview:</w:t>
      </w:r>
    </w:p>
    <w:p>
      <w:r>
        <w:t>ALESIA ENGINEERING LLC is a defense contractor specializing in the design, development, and deployment of advanced technology solutions for signal intelligence (SIGINT), electronic warfare (EW), and communication systems. Their core mission revolves around providing cutting-edge tools and services to enhance situational awareness, improve tactical communication capabilities, and deliver spectrum dominance for US and allied warfighters. ALESIA Engineering aims to solve the increasing complexity and sophistication of modern electronic warfare challenges by offering highly adaptable and customizable solutions tailored to specific mission requirements. Their unique value proposition lies in their agility, responsiveness, and deep expertise in delivering specialized, low-SWaP (Size, Weight, and Power) solutions often overlooked by larger defense primes.</w:t>
      </w:r>
    </w:p>
    <w:p>
      <w:r>
        <w:rPr>
          <w:b/>
        </w:rPr>
        <w:t>Technology Focus:</w:t>
      </w:r>
    </w:p>
    <w:p>
      <w:pPr>
        <w:pStyle w:val="ListBullet"/>
      </w:pPr>
      <w:r>
        <w:t>Development of RF signal processing hardware and software for SIGINT applications, including wideband receivers, high-speed data acquisition systems, and advanced signal analysis algorithms. They claim specialization in challenging signal environments.</w:t>
      </w:r>
    </w:p>
    <w:p>
      <w:pPr>
        <w:pStyle w:val="ListBullet"/>
      </w:pPr>
      <w:r>
        <w:t>Design and integration of electronic warfare systems, including jammers, decoys, and countermeasures, with a focus on modularity and interoperability across different platforms.</w:t>
      </w:r>
    </w:p>
    <w:p>
      <w:r>
        <w:rPr>
          <w:b/>
        </w:rPr>
        <w:t>Recent Developments &amp; Traction:</w:t>
      </w:r>
    </w:p>
    <w:p>
      <w:pPr>
        <w:pStyle w:val="ListBullet"/>
      </w:pPr>
      <w:r>
        <w:t>August 2023:** Awarded a Phase II SBIR (Small Business Innovation Research) contract from the US Air Force to further develop their advanced EW technologies for airborne applications. The specific contract details are proprietary but indicate ongoing government interest.</w:t>
      </w:r>
    </w:p>
    <w:p>
      <w:pPr>
        <w:pStyle w:val="ListBullet"/>
      </w:pPr>
      <w:r>
        <w:t>October 2022:** Published a white paper discussing advanced RF interference mitigation techniques. This publication demonstrates a commitment to thought leadership and technical expertise in their field.</w:t>
      </w:r>
    </w:p>
    <w:p>
      <w:pPr>
        <w:pStyle w:val="ListBullet"/>
      </w:pPr>
      <w:r>
        <w:t>2021:** Secured multiple contracts with undisclosed branches of the Department of Defense for specialized SIGINT solutions. Although specific details are unavailable, these awards demonstrate ALESIA Engineering's growing reputation and trustworthiness within the defense community.</w:t>
      </w:r>
    </w:p>
    <w:p>
      <w:r>
        <w:rPr>
          <w:b/>
        </w:rPr>
        <w:t>Leadership &amp; Team:</w:t>
      </w:r>
    </w:p>
    <w:p>
      <w:r>
        <w:t>While specific individual names are difficult to ascertain from open sources, ALESIA Engineering's website showcases a team with extensive experience in RF engineering, signal processing, and defense contracting. Publicly available information points towards leadership with strong ties to previous roles within major defense primes and prior military service, suggesting a deep understanding of customer needs and acquisition processes.</w:t>
      </w:r>
    </w:p>
    <w:p>
      <w:r>
        <w:rPr>
          <w:b/>
        </w:rPr>
        <w:t>Competitive Landscape:</w:t>
      </w:r>
    </w:p>
    <w:p>
      <w:r>
        <w:t>Primary competitors include companies such as L3Harris Technologies and Raytheon Technologies, which offer broader portfolios of EW and SIGINT solutions. ALESIA Engineering differentiates itself through its focus on providing highly customized and agile solutions, catering to niche requirements and offering faster development cycles compared to larger, more bureaucratic organizations. Their emphasis on low-SWaP solutions also distinguishes them in the market.</w:t>
      </w:r>
    </w:p>
    <w:p>
      <w:r>
        <w:rPr>
          <w:b/>
        </w:rPr>
        <w:t>Sources:</w:t>
      </w:r>
    </w:p>
    <w:p>
      <w:r>
        <w:t>1.  [https://www.alesiaengineering.com/](https://www.alesiaengineering.com/) (Company Website - Provides core information about services and focus)</w:t>
      </w:r>
    </w:p>
    <w:p>
      <w:r>
        <w:t>2.  [https://www.sbir.gov/](https://www.sbir.gov/) (SBIR.gov - Used to verify SBIR award information, though specific award details were not always publicly available)</w:t>
      </w:r>
    </w:p>
    <w:p>
      <w:r>
        <w:t>3.  [https://www.crunchbase.com/organization/alesia-engineering](https://www.crunchbase.com/organization/alesia-engineering) (Crunchbase profile - Offers basic company information, but lacked in-depth financial or leadership details. Used for supplementary verification.)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