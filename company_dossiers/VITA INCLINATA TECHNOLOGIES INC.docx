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VITA INCLINATA TECHNOLOGIES INC</w:t>
      </w:r>
    </w:p>
    <w:p>
      <w:pPr>
        <w:pStyle w:val="Heading2"/>
      </w:pPr>
      <w:r>
        <w:t>SBIR Award Details</w:t>
      </w:r>
    </w:p>
    <w:p>
      <w:r>
        <w:rPr>
          <w:b/>
        </w:rPr>
        <w:t xml:space="preserve">Award Title: </w:t>
      </w:r>
      <w:r>
        <w:t>N/A</w:t>
      </w:r>
    </w:p>
    <w:p>
      <w:r>
        <w:rPr>
          <w:b/>
        </w:rPr>
        <w:t xml:space="preserve">Amount: </w:t>
      </w:r>
      <w:r>
        <w:t>$239,515.00</w:t>
      </w:r>
    </w:p>
    <w:p>
      <w:r>
        <w:rPr>
          <w:b/>
        </w:rPr>
        <w:t xml:space="preserve">Award Date: </w:t>
      </w:r>
      <w:r>
        <w:t>2023-09-01</w:t>
      </w:r>
    </w:p>
    <w:p>
      <w:r>
        <w:rPr>
          <w:b/>
        </w:rPr>
        <w:t xml:space="preserve">Branch: </w:t>
      </w:r>
      <w:r>
        <w:t>NAVY</w:t>
      </w:r>
    </w:p>
    <w:p>
      <w:pPr>
        <w:pStyle w:val="Heading2"/>
      </w:pPr>
      <w:r>
        <w:t>AI-Generated Intelligence Summary</w:t>
      </w:r>
    </w:p>
    <w:p>
      <w:r>
        <w:rPr>
          <w:b/>
        </w:rPr>
        <w:t>Company Overview:</w:t>
      </w:r>
    </w:p>
    <w:p>
      <w:r>
        <w:t>Vita Inclinata Technologies, Inc. focuses on developing and deploying innovative technologies aimed at improving safety and efficiency in crane and hoist operations, particularly in high-risk environments such as search and rescue, construction, and military applications. Their core mission revolves around eliminating swing and spin during hoisting operations, reducing human error, and improving overall operational efficiency. They address the critical problem of instability during crane lifts, which causes accidents, injuries, and significant project delays. Vita Inclinata’s unique value proposition lies in its patented Load Stability System (LSS) technology, which provides precise load control without the need for taglines or manual intervention, thus enabling safer and faster lifting operations.</w:t>
      </w:r>
    </w:p>
    <w:p>
      <w:r>
        <w:rPr>
          <w:b/>
        </w:rPr>
        <w:t>Technology Focus:</w:t>
      </w:r>
    </w:p>
    <w:p>
      <w:pPr>
        <w:pStyle w:val="ListBullet"/>
      </w:pPr>
      <w:r>
        <w:t>Vita Load Stability System (LSS):** A self-contained, modular system that attaches to a crane or hoist hook. It uses dynamic thrust vectoring to automatically counteract load swing and spin, stabilizing the load throughout the lifting process. The system is designed to function autonomously and requires minimal operator training.</w:t>
      </w:r>
    </w:p>
    <w:p>
      <w:pPr>
        <w:pStyle w:val="ListBullet"/>
      </w:pPr>
      <w:r>
        <w:t>Vita Rescue System (VRS):** A variation of the LSS designed specifically for helicopter hoist rescue operations. It significantly reduces the risks associated with hoisting injured personnel in turbulent environments, allowing for faster and safer extractions. The VRS includes a wireless pendant allowing operators to control the load.</w:t>
      </w:r>
    </w:p>
    <w:p>
      <w:r>
        <w:rPr>
          <w:b/>
        </w:rPr>
        <w:t>Recent Developments &amp; Traction:</w:t>
      </w:r>
    </w:p>
    <w:p>
      <w:pPr>
        <w:pStyle w:val="ListBullet"/>
      </w:pPr>
      <w:r>
        <w:t>DoD Contracts:** Vita Inclinata has secured multiple contracts with the US Department of Defense, including contracts with the US Army, US Navy, and US Air Force for testing and deploying the LSS and VRS across various platforms. Specific contract details and award amounts vary based on the release.</w:t>
      </w:r>
    </w:p>
    <w:p>
      <w:pPr>
        <w:pStyle w:val="ListBullet"/>
      </w:pPr>
      <w:r>
        <w:t>Partnerships:** Collaborations with leading crane and hoist manufacturers have been established to integrate the LSS technology into new equipment and retrofit existing systems.</w:t>
      </w:r>
    </w:p>
    <w:p>
      <w:pPr>
        <w:pStyle w:val="ListBullet"/>
      </w:pPr>
      <w:r>
        <w:t>Product Expansion:** Introduction of additional versions of the LSS and VRS to accommodate diverse operational requirements and load capacities, focusing on continuous improvement of system performance and reliability.</w:t>
      </w:r>
    </w:p>
    <w:p>
      <w:r>
        <w:rPr>
          <w:b/>
        </w:rPr>
        <w:t>Leadership &amp; Team:</w:t>
      </w:r>
    </w:p>
    <w:p>
      <w:pPr>
        <w:pStyle w:val="ListBullet"/>
      </w:pPr>
      <w:r>
        <w:t>Caleb Carr (CEO):** Founder and CEO. Background in mechanical engineering and entrepreneurial ventures. Passionate about improving safety in complex industrial environments.</w:t>
      </w:r>
    </w:p>
    <w:p>
      <w:pPr>
        <w:pStyle w:val="ListBullet"/>
      </w:pPr>
      <w:r>
        <w:t>(Information on other key leaders may be limited without access to internal company databases or personnel listings.)**</w:t>
      </w:r>
    </w:p>
    <w:p>
      <w:r>
        <w:rPr>
          <w:b/>
        </w:rPr>
        <w:t>Competitive Landscape:</w:t>
      </w:r>
    </w:p>
    <w:p>
      <w:pPr>
        <w:pStyle w:val="ListBullet"/>
      </w:pPr>
      <w:r>
        <w:t>LiftWerx:** Offers specialized lifting solutions, but primarily focuses on heavy lift engineering and conventional rigging techniques rather than automated load stabilization.</w:t>
      </w:r>
    </w:p>
    <w:p>
      <w:pPr>
        <w:pStyle w:val="ListBullet"/>
      </w:pPr>
      <w:r>
        <w:t>Riggers International:** Another provider of rigging services and equipment, lacking the advanced automated control system that is VITA's key differentiator. VITA's differentiator is the autonomous control systems.</w:t>
      </w:r>
    </w:p>
    <w:p>
      <w:r>
        <w:rPr>
          <w:b/>
        </w:rPr>
        <w:t>Sources:</w:t>
      </w:r>
    </w:p>
    <w:p>
      <w:r>
        <w:t>1.  [https://vitainclinata.com/](https://vitainclinata.com/)</w:t>
      </w:r>
    </w:p>
    <w:p>
      <w:r>
        <w:t>2.  [https://www.army.mil/article/242954/army_evaluates_new_technology_to_improve_helicopter_hoist_operations](https://www.army.mil/article/242954/army_evaluates_new_technology_to_improve_helicopter_hoist_operations)</w:t>
      </w:r>
    </w:p>
    <w:p>
      <w:r>
        <w:t>3.  [https://www.defensemedianetwork.com/stories/vita-inclinata-and-the-revolution-in-helicopter-hoisting/](https://www.defensemedianetwork.com/stories/vita-inclinata-and-the-revolution-in-helicopter-hoisting/)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