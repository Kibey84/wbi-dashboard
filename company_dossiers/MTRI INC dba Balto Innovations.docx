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MTRI INC, dba Balto Innovations</w:t>
      </w:r>
    </w:p>
    <w:p>
      <w:pPr>
        <w:pStyle w:val="Heading2"/>
      </w:pPr>
      <w:r>
        <w:t>SBIR Award Details</w:t>
      </w:r>
    </w:p>
    <w:p>
      <w:r>
        <w:rPr>
          <w:b/>
        </w:rPr>
        <w:t xml:space="preserve">Award Title: </w:t>
      </w:r>
      <w:r>
        <w:t>N/A</w:t>
      </w:r>
    </w:p>
    <w:p>
      <w:r>
        <w:rPr>
          <w:b/>
        </w:rPr>
        <w:t xml:space="preserve">Amount: </w:t>
      </w:r>
      <w:r>
        <w:t>$1,249,716.00</w:t>
      </w:r>
    </w:p>
    <w:p>
      <w:r>
        <w:rPr>
          <w:b/>
        </w:rPr>
        <w:t xml:space="preserve">Award Date: </w:t>
      </w:r>
      <w:r>
        <w:t>2024-06-13</w:t>
      </w:r>
    </w:p>
    <w:p>
      <w:r>
        <w:rPr>
          <w:b/>
        </w:rPr>
        <w:t xml:space="preserve">Branch: </w:t>
      </w:r>
      <w:r>
        <w:t>USAF</w:t>
      </w:r>
    </w:p>
    <w:p>
      <w:pPr>
        <w:pStyle w:val="Heading2"/>
      </w:pPr>
      <w:r>
        <w:t>AI-Generated Intelligence Summary</w:t>
      </w:r>
    </w:p>
    <w:p>
      <w:r>
        <w:rPr>
          <w:b/>
        </w:rPr>
        <w:t>Company Overview:</w:t>
      </w:r>
    </w:p>
    <w:p>
      <w:r>
        <w:t>MTRI INC, dba Balto Innovations, is a US-based company focused on developing and deploying advanced analytics and machine learning solutions for defense, intelligence, and commercial applications. Their core mission appears to be enabling data-driven decision-making through the integration of disparate data sources, sophisticated algorithms, and user-friendly interfaces. They aim to solve the problem of data overload and inefficient analysis by providing actionable intelligence derived from complex datasets. Their unique value proposition lies in their ability to tailor their AI-powered solutions to the specific needs of their clients, often focusing on enhancing situational awareness, improving operational efficiency, and mitigating security risks. They claim to offer solutions faster and more accurately than existing methods.</w:t>
      </w:r>
    </w:p>
    <w:p>
      <w:r>
        <w:rPr>
          <w:b/>
        </w:rPr>
        <w:t>Technology Focus:</w:t>
      </w:r>
    </w:p>
    <w:p>
      <w:pPr>
        <w:pStyle w:val="ListBullet"/>
      </w:pPr>
      <w:r>
        <w:t>AI-Powered Analytics Platform: Balto's core offering is an AI-powered analytics platform designed to ingest, process, and analyze large volumes of structured and unstructured data. This platform features machine learning algorithms tailored for tasks such as anomaly detection, predictive maintenance, and threat assessment.</w:t>
      </w:r>
    </w:p>
    <w:p>
      <w:pPr>
        <w:pStyle w:val="ListBullet"/>
      </w:pPr>
      <w:r>
        <w:t>Data Fusion &amp; Integration: They specialize in integrating diverse data streams, including sensor data, open-source intelligence, and proprietary datasets, into a unified platform. This integration is crucial for providing a comprehensive view of complex operational environments.</w:t>
      </w:r>
    </w:p>
    <w:p>
      <w:r>
        <w:rPr>
          <w:b/>
        </w:rPr>
        <w:t>Recent Developments &amp; Traction:</w:t>
      </w:r>
    </w:p>
    <w:p>
      <w:pPr>
        <w:pStyle w:val="ListBullet"/>
      </w:pPr>
      <w:r>
        <w:t>Department of Defense (DoD) Contracts:** Balto Innovations has secured multiple contracts with the US Department of Defense. One example involves a contract to develop and deploy AI-driven solutions for improving situational awareness and threat detection capabilities for U.S. forces. Details on specific contract values were not widely available.</w:t>
      </w:r>
    </w:p>
    <w:p>
      <w:pPr>
        <w:pStyle w:val="ListBullet"/>
      </w:pPr>
      <w:r>
        <w:t>Product Launch (Inferred):** Based on website updates and press mentions, Balto Innovations has likely launched updated versions of its core AI platform, though specifics like the exact product names are limited to registered users.</w:t>
      </w:r>
    </w:p>
    <w:p>
      <w:pPr>
        <w:pStyle w:val="ListBullet"/>
      </w:pPr>
      <w:r>
        <w:t>Partnerships:** Balto Innovations partners with established defense contractors to integrate its technologies into larger systems and solutions. Information on specific partners or partnership announcements is limited, however.</w:t>
      </w:r>
    </w:p>
    <w:p>
      <w:r>
        <w:rPr>
          <w:b/>
        </w:rPr>
        <w:t>Leadership &amp; Team:</w:t>
      </w:r>
    </w:p>
    <w:p>
      <w:pPr>
        <w:pStyle w:val="ListBullet"/>
      </w:pPr>
      <w:r>
        <w:t>While specific names of leadership (CEO, CTO, President) weren't readily available with a quick search, the company's website emphasizes a team with deep experience in artificial intelligence, machine learning, and defense technologies. Some members appear to have prior experience at established defense contractors.</w:t>
      </w:r>
    </w:p>
    <w:p>
      <w:r>
        <w:rPr>
          <w:b/>
        </w:rPr>
        <w:t>Competitive Landscape:</w:t>
      </w:r>
    </w:p>
    <w:p>
      <w:pPr>
        <w:pStyle w:val="ListBullet"/>
      </w:pPr>
      <w:r>
        <w:t>Palantir Technologies: Palantir offers similar data analytics and integration solutions, but often focuses on larger-scale deployments with extensive customization. Balto Innovations differentiates itself by emphasizing agility and tailored solutions for specific defense and intelligence needs, suggesting a faster deployment and potentially lower cost entry point.</w:t>
      </w:r>
    </w:p>
    <w:p>
      <w:pPr>
        <w:pStyle w:val="ListBullet"/>
      </w:pPr>
      <w:r>
        <w:t>C3 AI: C3 AI provides enterprise AI platforms, including solutions for predictive maintenance and supply chain optimization. Balto Innovations distinguishes itself through a specialized focus on defense and intelligence applications.</w:t>
      </w:r>
    </w:p>
    <w:p>
      <w:r>
        <w:rPr>
          <w:b/>
        </w:rPr>
        <w:t>Sources:</w:t>
      </w:r>
    </w:p>
    <w:p>
      <w:pPr>
        <w:pStyle w:val="ListBullet"/>
      </w:pPr>
      <w:r>
        <w:t>[https://www.baltoinnovations.com/](https://www.baltoinnovations.com/) - Company Website</w:t>
      </w:r>
    </w:p>
    <w:p>
      <w:pPr>
        <w:pStyle w:val="ListBullet"/>
      </w:pPr>
      <w:r>
        <w:t>[https://www.zoominfo.com/c/balto-innovations/472161903](https://www.zoominfo.com/c/balto-innovations/472161903) - ZoomInfo profile (provides some general information and estimated revenue range).</w:t>
      </w:r>
    </w:p>
    <w:p>
      <w:pPr>
        <w:pStyle w:val="ListBullet"/>
      </w:pPr>
      <w:r>
        <w:t>[https://www.crunchbase.com/organization/balto-innovations](https://www.crunchbase.com/organization/balto-innovations) - Crunchbase profile (provides some general information and team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