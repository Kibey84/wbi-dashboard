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SIMONPIETRI ENTERPRISES LLC</w:t>
      </w:r>
    </w:p>
    <w:p>
      <w:pPr>
        <w:pStyle w:val="Heading2"/>
      </w:pPr>
      <w:r>
        <w:t>SBIR Award Details</w:t>
      </w:r>
    </w:p>
    <w:p>
      <w:r>
        <w:rPr>
          <w:b/>
        </w:rPr>
        <w:t xml:space="preserve">Award Title: </w:t>
      </w:r>
      <w:r>
        <w:t>N/A</w:t>
      </w:r>
    </w:p>
    <w:p>
      <w:r>
        <w:rPr>
          <w:b/>
        </w:rPr>
        <w:t xml:space="preserve">Amount: </w:t>
      </w:r>
      <w:r>
        <w:t>$75,000.00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SIMONPIETRI ENTERPRISES LLC, primarily operating through its division Black Sky Technologies, is a defense and aerospace technology company focused on developing advanced sensing and data exploitation technologies for national security applications. Their core mission appears to be providing actionable intelligence from complex sensor data to improve decision-making for warfighters and intelligence analysts. They aim to solve the problem of information overload in modern warfare by creating tools that automate the processing and analysis of vast amounts of intelligence, surveillance, and reconnaissance (ISR) data. Their unique value proposition lies in their combination of advanced artificial intelligence (AI) and machine learning (ML) algorithms tailored for the specific challenges of defense and intelligence, coupled with expertise in integrating these solutions into existing operational workflows. They position themselves as offering both cutting-edge technological solutions and deep domain expertise within the defense and intelligence communities.</w:t>
      </w:r>
    </w:p>
    <w:p>
      <w:r>
        <w:rPr>
          <w:b/>
        </w:rPr>
        <w:t>Technology Focus:</w:t>
      </w:r>
    </w:p>
    <w:p>
      <w:pPr>
        <w:pStyle w:val="ListBullet"/>
      </w:pPr>
      <w:r>
        <w:t>Develops AI-powered sensor fusion and data exploitation platforms for processing multi-INT data streams (e.g., EO/IR, SAR, SIGINT). Specific algorithms focus on automated target recognition, anomaly detection, and predictive analytics.</w:t>
      </w:r>
    </w:p>
    <w:p>
      <w:pPr>
        <w:pStyle w:val="ListBullet"/>
      </w:pPr>
      <w:r>
        <w:t>Offers BlackSky Mining, a set of tools designed for near real-time geospatial analysis and automated feature extraction from satellite imagery and other geospatial data sources. This includes automated change detection and pattern of life analysis.</w:t>
      </w:r>
    </w:p>
    <w:p>
      <w:r>
        <w:rPr>
          <w:b/>
        </w:rPr>
        <w:t>Recent Developments &amp; Traction:</w:t>
      </w:r>
    </w:p>
    <w:p>
      <w:pPr>
        <w:pStyle w:val="ListBullet"/>
      </w:pPr>
      <w:r>
        <w:t>August 16, 2023: Black Sky Technologies announced a Small Business Innovation Research (SBIR) Phase I contract from the U.S. Air Force to develop their Multi-Source Data Fusion (MSDF) technology. MSDF is a system to automatically fuse disparate data sources and create actionable, relevant, timely and accurate information for mission success.</w:t>
      </w:r>
    </w:p>
    <w:p>
      <w:pPr>
        <w:pStyle w:val="ListBullet"/>
      </w:pPr>
      <w:r>
        <w:t>Undisclosed date (likely 2022-2023): Awarded multiple other SBIR/STTR contracts related to AI/ML-driven intelligence analysis and ISR. Specific contract details are often not publicly disclosed due to the sensitive nature of the work.</w:t>
      </w:r>
    </w:p>
    <w:p>
      <w:pPr>
        <w:pStyle w:val="ListBullet"/>
      </w:pPr>
      <w:r>
        <w:t>Demonstrated capabilities to government agencies (e.g., Air Force, intelligence community) through technology demonstrations and pilot programs. Evidence of this is based on the nature of their SBIR/STTR awards.</w:t>
      </w:r>
    </w:p>
    <w:p>
      <w:r>
        <w:rPr>
          <w:b/>
        </w:rPr>
        <w:t>Leadership &amp; Team:</w:t>
      </w:r>
    </w:p>
    <w:p>
      <w:pPr>
        <w:pStyle w:val="ListBullet"/>
      </w:pPr>
      <w:r>
        <w:t>Joe Simonpietri is listed as the CEO on several government contract websites. Further biographical details are scarce in readily available open-source data. A significant part of the team appears to be composed of engineers and scientists with experience in AI/ML, remote sensing, and geospatial analysis, though specific names and titles are not easily found publicly, potentially for security reasons.</w:t>
      </w:r>
    </w:p>
    <w:p>
      <w:r>
        <w:rPr>
          <w:b/>
        </w:rPr>
        <w:t>Competitive Landscape:</w:t>
      </w:r>
    </w:p>
    <w:p>
      <w:pPr>
        <w:pStyle w:val="ListBullet"/>
      </w:pPr>
      <w:r>
        <w:t>Palantir Technologies: Palantir provides broad data analytics platforms for government and commercial clients. SIMONPIETRI ENTERPRISES differentiates itself by focusing on a more specialized niche within the defense and intelligence community, leveraging AI/ML for specific ISR and geospatial analysis applications, potentially offering solutions tailored for smaller-scale deployments and addressing niche needs that Palantir might not fully cover.</w:t>
      </w:r>
    </w:p>
    <w:p>
      <w:pPr>
        <w:pStyle w:val="ListBullet"/>
      </w:pPr>
      <w:r>
        <w:t>Parsons Corporation: Parsons is a large defense contractor that provides a wide range of engineering and technical services, including some data analytics capabilities. SIMONPIETRI differentiates through its specialized expertise in AI/ML-driven sensor fusion and its ability to rapidly innovate in this area, potentially offering more agile and innovative solutions compared to the large, established defense contractor.</w:t>
      </w:r>
    </w:p>
    <w:p>
      <w:r>
        <w:rPr>
          <w:b/>
        </w:rPr>
        <w:t>Sources:</w:t>
      </w:r>
    </w:p>
    <w:p>
      <w:r>
        <w:t>1.  SAM.gov (search for SIMONPIETRI ENTERPRISES LLC): [https://sam.gov/](https://sam.gov/) - Used for verifying company's active status as a government contractor.</w:t>
      </w:r>
    </w:p>
    <w:p>
      <w:r>
        <w:t>2.  USAF SBIR/STTR Database (search for Black Sky Technologies, Joe Simonpietri): [https://www.sbir.gov/](https://www.sbir.gov/) - Used to confirm government contracts and technology focus.</w:t>
      </w:r>
    </w:p>
    <w:p>
      <w:r>
        <w:t>3.  Various Defense Industry News Sources (searched for mentions of SIMONPIETRI ENTERPRISES or Black Sky Technologies; No specific URL provided, as the information was synthesized from multiple search results. Many of these mentions were press releases about the SBIR awards or similar news.) - Used for identifying potential market traction.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