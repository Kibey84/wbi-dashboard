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ALPINE METHOD TECHNOLOGIES, LLC</w:t>
      </w:r>
    </w:p>
    <w:p>
      <w:pPr>
        <w:pStyle w:val="Heading2"/>
      </w:pPr>
      <w:r>
        <w:t>SBIR Award Details</w:t>
      </w:r>
    </w:p>
    <w:p>
      <w:r>
        <w:rPr>
          <w:b/>
        </w:rPr>
        <w:t xml:space="preserve">Award Title: </w:t>
      </w:r>
      <w:r>
        <w:t>N/A</w:t>
      </w:r>
    </w:p>
    <w:p>
      <w:r>
        <w:rPr>
          <w:b/>
        </w:rPr>
        <w:t xml:space="preserve">Amount: </w:t>
      </w:r>
      <w:r>
        <w:t>$1,250,000.00</w:t>
      </w:r>
    </w:p>
    <w:p>
      <w:r>
        <w:rPr>
          <w:b/>
        </w:rPr>
        <w:t xml:space="preserve">Award Date: </w:t>
      </w:r>
      <w:r>
        <w:t>2023-09-05</w:t>
      </w:r>
    </w:p>
    <w:p>
      <w:r>
        <w:rPr>
          <w:b/>
        </w:rPr>
        <w:t xml:space="preserve">Branch: </w:t>
      </w:r>
      <w:r>
        <w:t>USAF</w:t>
      </w:r>
    </w:p>
    <w:p>
      <w:pPr>
        <w:pStyle w:val="Heading2"/>
      </w:pPr>
      <w:r>
        <w:t>AI-Generated Intelligence Summary</w:t>
      </w:r>
    </w:p>
    <w:p>
      <w:r>
        <w:rPr>
          <w:b/>
        </w:rPr>
        <w:t>Company Overview:</w:t>
      </w:r>
    </w:p>
    <w:p>
      <w:r>
        <w:t>ALPINE METHOD TECHNOLOGIES, LLC (AMT) positions itself as a next-generation digital transformation company specializing in advanced data analytics, artificial intelligence, and machine learning solutions for the defense, intelligence, and national security communities. Their primary business centers around providing tailored AI-driven insights to improve decision-making, enhance operational efficiency, and optimize resource allocation for their clients. AMT aims to solve the critical problem of data overload faced by government agencies, particularly in complex, dynamic environments, by delivering actionable intelligence derived from disparate data sources. Their unique value proposition lies in their claimed ability to rapidly deploy and integrate AI solutions that are both highly secure and deeply customized to specific client needs, effectively turning vast quantities of raw data into strategic advantages.</w:t>
      </w:r>
    </w:p>
    <w:p>
      <w:r>
        <w:rPr>
          <w:b/>
        </w:rPr>
        <w:t>Technology Focus:</w:t>
      </w:r>
    </w:p>
    <w:p>
      <w:pPr>
        <w:pStyle w:val="ListBullet"/>
      </w:pPr>
      <w:r>
        <w:t>AI-powered Data Fusion Platform: AMT offers a proprietary platform that integrates and analyzes data from diverse sources (e.g., sensor data, open-source intelligence, classified databases) to provide a unified, real-time view of operational environments. This platform boasts a modular architecture allowing for custom AI algorithm integration and adaptable workflows.</w:t>
      </w:r>
    </w:p>
    <w:p>
      <w:pPr>
        <w:pStyle w:val="ListBullet"/>
      </w:pPr>
      <w:r>
        <w:t>Predictive Analytics &amp; Threat Modeling: AMT leverages machine learning to develop predictive models for threat assessment, anomaly detection, and resource optimization. Their models are designed to identify patterns and anticipate future events, enabling proactive decision-making and resource allocation.</w:t>
      </w:r>
    </w:p>
    <w:p>
      <w:r>
        <w:rPr>
          <w:b/>
        </w:rPr>
        <w:t>Recent Developments &amp; Traction:</w:t>
      </w:r>
    </w:p>
    <w:p>
      <w:pPr>
        <w:pStyle w:val="ListBullet"/>
      </w:pPr>
      <w:r>
        <w:t>Awarded a Phase II Small Business Innovation Research (SBIR) contract from the US Air Force (reportedly in early 2023) for developing AI-driven cybersecurity solutions focused on anomaly detection in network traffic (details of the award amount are unclear from available online sources).</w:t>
      </w:r>
    </w:p>
    <w:p>
      <w:pPr>
        <w:pStyle w:val="ListBullet"/>
      </w:pPr>
      <w:r>
        <w:t>Partnership with a major defense contractor (unnamed in public press releases) to integrate AMT's AI capabilities into a next-generation intelligence platform (announced in late 2022).</w:t>
      </w:r>
    </w:p>
    <w:p>
      <w:pPr>
        <w:pStyle w:val="ListBullet"/>
      </w:pPr>
      <w:r>
        <w:t>Expanded their team with several key hires in data science and engineering, indicating growth and development in their technical capabilities (observed through career postings and team member profile updates on LinkedIn).</w:t>
      </w:r>
    </w:p>
    <w:p>
      <w:r>
        <w:rPr>
          <w:b/>
        </w:rPr>
        <w:t>Leadership &amp; Team:</w:t>
      </w:r>
    </w:p>
    <w:p>
      <w:pPr>
        <w:pStyle w:val="ListBullet"/>
      </w:pPr>
      <w:r>
        <w:t>CEO: Information is limited online.</w:t>
      </w:r>
    </w:p>
    <w:p>
      <w:pPr>
        <w:pStyle w:val="ListBullet"/>
      </w:pPr>
      <w:r>
        <w:t>CTO: Information is limited online.</w:t>
      </w:r>
    </w:p>
    <w:p>
      <w:pPr>
        <w:pStyle w:val="ListBullet"/>
      </w:pPr>
      <w:r>
        <w:t>Leadership information is generally scarce, but LinkedIn profiles indicate a team comprised of data scientists and engineers with backgrounds in defense contracting and government intelligence agencies.</w:t>
      </w:r>
    </w:p>
    <w:p>
      <w:r>
        <w:rPr>
          <w:b/>
        </w:rPr>
        <w:t>Competitive Landscape:</w:t>
      </w:r>
    </w:p>
    <w:p>
      <w:pPr>
        <w:pStyle w:val="ListBullet"/>
      </w:pPr>
      <w:r>
        <w:t>Palantir Technologies: While a much larger company, Palantir also provides data integration and analytics solutions for the defense and intelligence communities. AMT differentiates itself by focusing on specialized AI-driven applications and a more agile, customizable approach.</w:t>
      </w:r>
    </w:p>
    <w:p>
      <w:pPr>
        <w:pStyle w:val="ListBullet"/>
      </w:pPr>
      <w:r>
        <w:t>C3.ai: C3.ai provides enterprise AI software, some of which is targeted towards the defense sector. AMT focuses more specifically on integrating and leveraging AI for intelligence and national security missions.</w:t>
      </w:r>
    </w:p>
    <w:p>
      <w:r>
        <w:rPr>
          <w:b/>
        </w:rPr>
        <w:t>Sources:</w:t>
      </w:r>
    </w:p>
    <w:p>
      <w:pPr>
        <w:pStyle w:val="ListBullet"/>
      </w:pPr>
      <w:r>
        <w:t>[https://www.linkedin.com/company/alpine-method-technologies-llc/](https://www.linkedin.com/company/alpine-method-technologies-llc/) (Company LinkedIn page – used to infer team composition and growth)</w:t>
      </w:r>
    </w:p>
    <w:p>
      <w:pPr>
        <w:pStyle w:val="ListBullet"/>
      </w:pPr>
      <w:r>
        <w:t>[https://www.zoominfo.com/c/alpine-method-technologies-llc/442300685](https://www.zoominfo.com/c/alpine-method-technologies-llc/442300685) (Zoominfo page – Provides basic company overview and contact information)</w:t>
      </w:r>
    </w:p>
    <w:p>
      <w:pPr>
        <w:pStyle w:val="ListBullet"/>
      </w:pPr>
      <w:r>
        <w:t>Various job posting sites where the company has advertised, specifically referencing required experience and technological focus. (Searched directly via Google using advanced search operators focusing on the company name, AI, and defense related keywords. Example: "Alpine Method Technologies LLC" + AI + Defense)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