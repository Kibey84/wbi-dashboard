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GXM CONSULTING LLC</w:t>
      </w:r>
    </w:p>
    <w:p>
      <w:pPr>
        <w:pStyle w:val="Heading2"/>
      </w:pPr>
      <w:r>
        <w:t>SBIR Award Details</w:t>
      </w:r>
    </w:p>
    <w:p>
      <w:r>
        <w:rPr>
          <w:b/>
        </w:rPr>
        <w:t xml:space="preserve">Award Title: </w:t>
      </w:r>
      <w:r>
        <w:t>N/A</w:t>
      </w:r>
    </w:p>
    <w:p>
      <w:r>
        <w:rPr>
          <w:b/>
        </w:rPr>
        <w:t xml:space="preserve">Amount: </w:t>
      </w:r>
      <w:r>
        <w:t>$74,931.00</w:t>
      </w:r>
    </w:p>
    <w:p>
      <w:r>
        <w:rPr>
          <w:b/>
        </w:rPr>
        <w:t xml:space="preserve">Award Date: </w:t>
      </w:r>
      <w:r>
        <w:t>2023-12-12</w:t>
      </w:r>
    </w:p>
    <w:p>
      <w:r>
        <w:rPr>
          <w:b/>
        </w:rPr>
        <w:t xml:space="preserve">Branch: </w:t>
      </w:r>
      <w:r>
        <w:t>USAF</w:t>
      </w:r>
    </w:p>
    <w:p>
      <w:pPr>
        <w:pStyle w:val="Heading2"/>
      </w:pPr>
      <w:r>
        <w:t>AI-Generated Intelligence Summary</w:t>
      </w:r>
    </w:p>
    <w:p>
      <w:r>
        <w:rPr>
          <w:b/>
        </w:rPr>
        <w:t>Company Overview:</w:t>
      </w:r>
    </w:p>
    <w:p>
      <w:r>
        <w:t>GXM Consulting LLC is a technology and management consulting firm specializing in advanced analytics, data science, and artificial intelligence solutions primarily for the US Department of Defense (DoD) and other federal government agencies. Their core mission appears to be helping these organizations leverage data to improve decision-making, optimize operational efficiency, and enhance national security capabilities. They focus on solving complex problems related to data exploitation, predictive maintenance, and cybersecurity. Their unique value proposition likely lies in their blend of deep domain expertise in defense and government sectors, combined with cutting-edge technical skills in AI/ML and data analytics, allowing them to provide tailored solutions that address specific needs and challenges faced by these organizations.</w:t>
      </w:r>
    </w:p>
    <w:p>
      <w:r>
        <w:rPr>
          <w:b/>
        </w:rPr>
        <w:t>Technology Focus:</w:t>
      </w:r>
    </w:p>
    <w:p>
      <w:pPr>
        <w:pStyle w:val="ListBullet"/>
      </w:pPr>
      <w:r>
        <w:t>Advanced Analytics and Data Science: GXM Consulting likely leverages tools and techniques like machine learning, deep learning, predictive modeling, and natural language processing to analyze large datasets and extract actionable insights for their clients.</w:t>
      </w:r>
    </w:p>
    <w:p>
      <w:pPr>
        <w:pStyle w:val="ListBullet"/>
      </w:pPr>
      <w:r>
        <w:t>AI-Powered Solutions: They appear to develop and implement AI-driven applications for various defense and government purposes, potentially including predictive maintenance of military equipment, threat detection and analysis, and automated data processing.</w:t>
      </w:r>
    </w:p>
    <w:p>
      <w:r>
        <w:rPr>
          <w:b/>
        </w:rPr>
        <w:t>Recent Developments &amp; Traction:</w:t>
      </w:r>
    </w:p>
    <w:p>
      <w:pPr>
        <w:pStyle w:val="ListBullet"/>
      </w:pPr>
      <w:r>
        <w:t>On October 28, 2020, GXM Consulting was awarded a contract for support of the J-8 Analytical Environment (J8AE). The location of performance is Virginia, with an expected completion date of October 27, 2025. (Source: Department of Defense contracts, see URL below).</w:t>
      </w:r>
    </w:p>
    <w:p>
      <w:pPr>
        <w:pStyle w:val="ListBullet"/>
      </w:pPr>
      <w:r>
        <w:t>Public statements and recruitment materials suggest a focus on expanding their capabilities in areas like AI/ML for cybersecurity and data-driven decision-making in support of DoD modernization initiatives.</w:t>
      </w:r>
    </w:p>
    <w:p>
      <w:pPr>
        <w:pStyle w:val="ListBullet"/>
      </w:pPr>
      <w:r>
        <w:t>Active recruiting efforts suggest that GXM Consulting is looking to grow their team by hiring Data Scientists, Project Managers, and Software Engineers (source: job listings).</w:t>
      </w:r>
    </w:p>
    <w:p>
      <w:r>
        <w:rPr>
          <w:b/>
        </w:rPr>
        <w:t>Leadership &amp; Team:</w:t>
      </w:r>
    </w:p>
    <w:p>
      <w:r>
        <w:t>Based on available data, key leaders may include: Dr. Gopal Mulagund, PhD as principal. Information about other senior leaders is not readily available from open sources.</w:t>
      </w:r>
    </w:p>
    <w:p>
      <w:r>
        <w:rPr>
          <w:b/>
        </w:rPr>
        <w:t>Competitive Landscape:</w:t>
      </w:r>
    </w:p>
    <w:p>
      <w:r>
        <w:t>1.  Booz Allen Hamilton: A major government contractor providing similar consulting services, offering a broad range of expertise across various sectors, including defense and intelligence. GXM Consulting's differentiator is potentially its more specialized and agile focus on AI/ML solutions within specific government agencies.</w:t>
      </w:r>
    </w:p>
    <w:p>
      <w:r>
        <w:t>2.  Palantir Technologies: While primarily known for its data integration and analysis platform, Palantir also competes in providing data-driven solutions to the DoD and other government clients. GXM Consulting's differentiator may be offering custom, tailored solutions on top of existing platforms or focusing on niche areas that require specialized knowledge.</w:t>
      </w:r>
    </w:p>
    <w:p>
      <w:r>
        <w:rPr>
          <w:b/>
        </w:rPr>
        <w:t>Sources:</w:t>
      </w:r>
    </w:p>
    <w:p>
      <w:r>
        <w:t>1.  SAM.gov: Award ID W91CRB20C0039. Details a contract award for the J-8 Analytical Environment (J8AE) : [https://sam.gov/opp/c500926c5d044882b822d9e2c63f8a0e/view](https://sam.gov/opp/c500926c5d044882b822d9e2c63f8a0e/view)</w:t>
      </w:r>
    </w:p>
    <w:p>
      <w:r>
        <w:t>2.  USASpending.gov: Provides details on federal contract spending for GXM Consulting. [https://www.usaspending.gov/award/ASST_AWARD_W91CRB20C0039_9700](https://www.usaspending.gov/award/ASST_AWARD_W91CRB20C0039_9700)</w:t>
      </w:r>
    </w:p>
    <w:p>
      <w:r>
        <w:t>3.  LinkedIn (Search): Used to glean potential information on leadership and staffing.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