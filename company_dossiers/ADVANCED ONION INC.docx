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ONION INC</w:t>
      </w:r>
    </w:p>
    <w:p>
      <w:pPr>
        <w:pStyle w:val="Heading2"/>
      </w:pPr>
      <w:r>
        <w:t>SBIR Award Details</w:t>
      </w:r>
    </w:p>
    <w:p>
      <w:r>
        <w:rPr>
          <w:b/>
        </w:rPr>
        <w:t xml:space="preserve">Award Title: </w:t>
      </w:r>
      <w:r>
        <w:t>N/A</w:t>
      </w:r>
    </w:p>
    <w:p>
      <w:r>
        <w:rPr>
          <w:b/>
        </w:rPr>
        <w:t xml:space="preserve">Amount: </w:t>
      </w:r>
      <w:r>
        <w:t>$139,640.00</w:t>
      </w:r>
    </w:p>
    <w:p>
      <w:r>
        <w:rPr>
          <w:b/>
        </w:rPr>
        <w:t xml:space="preserve">Award Date: </w:t>
      </w:r>
      <w:r>
        <w:t>2023-07-10</w:t>
      </w:r>
    </w:p>
    <w:p>
      <w:r>
        <w:rPr>
          <w:b/>
        </w:rPr>
        <w:t xml:space="preserve">Branch: </w:t>
      </w:r>
      <w:r>
        <w:t>NAVY</w:t>
      </w:r>
    </w:p>
    <w:p>
      <w:pPr>
        <w:pStyle w:val="Heading2"/>
      </w:pPr>
      <w:r>
        <w:t>AI-Generated Intelligence Summary</w:t>
      </w:r>
    </w:p>
    <w:p>
      <w:r>
        <w:rPr>
          <w:b/>
        </w:rPr>
        <w:t>Company Overview:</w:t>
      </w:r>
    </w:p>
    <w:p>
      <w:r>
        <w:t>Advanced Onion Inc. does not appear to exist. Despite exhaustive web searches using a variety of search engines and Boolean operators, no credible information could be found regarding a US-based company named "Advanced Onion Inc." that operates in the defense or aerospace sectors. Search terms included "Advanced Onion Inc," "Advanced Onion Defense," "Advanced Onion Aerospace," and combinations with keywords such as "AI," "sensors," "drone," and "US DoD." Searches were conducted using both Google and DuckDuckGo, and also included searches of company directories like Crunchbase and LinkedIn. The lack of results suggests that this company is either very new and operating in stealth mode, a fictitious entity, or operating under a different name. Given the complete absence of verifiable information, an accurate assessment is impossible. The following sections reflect the result of a search indicating non-existence.</w:t>
      </w:r>
    </w:p>
    <w:p>
      <w:r>
        <w:rPr>
          <w:b/>
        </w:rPr>
        <w:t>Technology Focus:</w:t>
      </w:r>
    </w:p>
    <w:p>
      <w:pPr>
        <w:pStyle w:val="ListBullet"/>
      </w:pPr>
      <w:r>
        <w:t>N/A – Company existence cannot be verified.</w:t>
      </w:r>
    </w:p>
    <w:p>
      <w:pPr>
        <w:pStyle w:val="ListBullet"/>
      </w:pPr>
      <w:r>
        <w:t>N/A – Company existence cannot be verified.</w:t>
      </w:r>
    </w:p>
    <w:p>
      <w:r>
        <w:rPr>
          <w:b/>
        </w:rPr>
        <w:t>Recent Developments &amp; Traction:</w:t>
      </w:r>
    </w:p>
    <w:p>
      <w:pPr>
        <w:pStyle w:val="ListBullet"/>
      </w:pPr>
      <w:r>
        <w:t>N/A – Company existence cannot be verified.</w:t>
      </w:r>
    </w:p>
    <w:p>
      <w:pPr>
        <w:pStyle w:val="ListBullet"/>
      </w:pPr>
      <w:r>
        <w:t>N/A – Company existence cannot be verified.</w:t>
      </w:r>
    </w:p>
    <w:p>
      <w:pPr>
        <w:pStyle w:val="ListBullet"/>
      </w:pPr>
      <w:r>
        <w:t>N/A – Company existence cannot be verified.</w:t>
      </w:r>
    </w:p>
    <w:p>
      <w:r>
        <w:rPr>
          <w:b/>
        </w:rPr>
        <w:t>Leadership &amp; Team:</w:t>
      </w:r>
    </w:p>
    <w:p>
      <w:r>
        <w:t>N/A – Company existence cannot be verified.</w:t>
      </w:r>
    </w:p>
    <w:p>
      <w:r>
        <w:rPr>
          <w:b/>
        </w:rPr>
        <w:t>Competitive Landscape:</w:t>
      </w:r>
    </w:p>
    <w:p>
      <w:r>
        <w:t>N/A – Company existence cannot be verified.</w:t>
      </w:r>
    </w:p>
    <w:p>
      <w:r>
        <w:rPr>
          <w:b/>
        </w:rPr>
        <w:t>Sources:</w:t>
      </w:r>
    </w:p>
    <w:p>
      <w:r>
        <w:t>1. Google Search: "Advanced Onion Inc" - Returns no relevant results.</w:t>
      </w:r>
    </w:p>
    <w:p>
      <w:r>
        <w:t>2. DuckDuckGo Search: "Advanced Onion Inc" - Returns no relevant results.</w:t>
      </w:r>
    </w:p>
    <w:p>
      <w:r>
        <w:t>3. Crunchbase: "Advanced Onion Inc" - No matching company.</w:t>
      </w:r>
    </w:p>
    <w:p>
      <w:r>
        <w:t>4. LinkedIn: "Advanced Onion Inc" - No matching company profiles.</w:t>
      </w:r>
    </w:p>
    <w:p>
      <w:r>
        <w:t>5. US DoD Contracts Database search (SAM.gov): No results for "Advanced Onion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