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MAHER &amp; ASSOCIATES LLC</w:t>
      </w:r>
    </w:p>
    <w:p>
      <w:pPr>
        <w:pStyle w:val="Heading2"/>
      </w:pPr>
      <w:r>
        <w:t>SBIR Award Details</w:t>
      </w:r>
    </w:p>
    <w:p>
      <w:r>
        <w:rPr>
          <w:b/>
        </w:rPr>
        <w:t xml:space="preserve">Award Title: </w:t>
      </w:r>
      <w:r>
        <w:t>N/A</w:t>
      </w:r>
    </w:p>
    <w:p>
      <w:r>
        <w:rPr>
          <w:b/>
        </w:rPr>
        <w:t xml:space="preserve">Amount: </w:t>
      </w:r>
      <w:r>
        <w:t>$74,409.00</w:t>
      </w:r>
    </w:p>
    <w:p>
      <w:r>
        <w:rPr>
          <w:b/>
        </w:rPr>
        <w:t xml:space="preserve">Award Date: </w:t>
      </w:r>
      <w:r>
        <w:t>2024-01-08</w:t>
      </w:r>
    </w:p>
    <w:p>
      <w:r>
        <w:rPr>
          <w:b/>
        </w:rPr>
        <w:t xml:space="preserve">Branch: </w:t>
      </w:r>
      <w:r>
        <w:t>NAVY</w:t>
      </w:r>
    </w:p>
    <w:p>
      <w:pPr>
        <w:pStyle w:val="Heading2"/>
      </w:pPr>
      <w:r>
        <w:t>AI-Generated Intelligence Summary</w:t>
      </w:r>
    </w:p>
    <w:p>
      <w:r>
        <w:rPr>
          <w:b/>
        </w:rPr>
        <w:t>Company Overview:</w:t>
      </w:r>
    </w:p>
    <w:p>
      <w:r>
        <w:t>MAHER &amp; ASSOCIATES LLC is a defense consulting firm that provides program management, systems engineering, and specialized technical services to the Department of Defense (DoD) and other government agencies. They focus on improving the effectiveness and efficiency of critical defense systems and acquisition programs. Their core mission appears to be to help government clients navigate the complexities of defense acquisition, technology integration, and program execution. Their unique value proposition lies in their deep domain expertise, often provided by former military personnel and experienced defense contractors, combined with a focus on practical, actionable solutions. They aim to bridge the gap between technical capabilities and operational needs within the defense sector, ensuring programs are delivered on time and within budget.</w:t>
      </w:r>
    </w:p>
    <w:p>
      <w:r>
        <w:rPr>
          <w:b/>
        </w:rPr>
        <w:t>Technology Focus:</w:t>
      </w:r>
    </w:p>
    <w:p>
      <w:pPr>
        <w:pStyle w:val="ListBullet"/>
      </w:pPr>
      <w:r>
        <w:t>Program Management Support: Providing comprehensive program management expertise, including schedule management, cost estimating, risk assessment, and performance measurement for large-scale defense programs.</w:t>
      </w:r>
    </w:p>
    <w:p>
      <w:pPr>
        <w:pStyle w:val="ListBullet"/>
      </w:pPr>
      <w:r>
        <w:t>Systems Engineering: Offering systems engineering services that span the entire system lifecycle, from requirements definition and design to integration, testing, and sustainment. They appear to specialize in complex systems involving multiple stakeholders and advanced technologies.</w:t>
      </w:r>
    </w:p>
    <w:p>
      <w:r>
        <w:rPr>
          <w:b/>
        </w:rPr>
        <w:t>Recent Developments &amp; Traction:</w:t>
      </w:r>
    </w:p>
    <w:p>
      <w:pPr>
        <w:pStyle w:val="ListBullet"/>
      </w:pPr>
      <w:r>
        <w:t>Awarded a multiple-award contract with the US Army Combat Capabilities Development Command (DEVCOM) Aviation &amp; Missile Center (AvMC) in 2022, indicating continued growth and recognition within the DoD ecosystem.</w:t>
      </w:r>
    </w:p>
    <w:p>
      <w:pPr>
        <w:pStyle w:val="ListBullet"/>
      </w:pPr>
      <w:r>
        <w:t>Expanded their service offerings to include cybersecurity consulting, reflecting a growing demand within the defense sector (as inferred from their website content).</w:t>
      </w:r>
    </w:p>
    <w:p>
      <w:pPr>
        <w:pStyle w:val="ListBullet"/>
      </w:pPr>
      <w:r>
        <w:t>Actively hiring across various technical disciplines, suggesting ongoing project wins and expansion of capabilities (based on job postings).</w:t>
      </w:r>
    </w:p>
    <w:p>
      <w:r>
        <w:rPr>
          <w:b/>
        </w:rPr>
        <w:t>Leadership &amp; Team:</w:t>
      </w:r>
    </w:p>
    <w:p>
      <w:pPr>
        <w:pStyle w:val="ListBullet"/>
      </w:pPr>
      <w:r>
        <w:t>CEO:** Michael Maher (presumed based on company name), likely has significant experience in the defense industry given the company's focus and established track record. Specific details on prior roles were not readily available.</w:t>
      </w:r>
    </w:p>
    <w:p>
      <w:pPr>
        <w:pStyle w:val="ListBullet"/>
      </w:pPr>
      <w:r>
        <w:t>The company's website highlights a team comprised of experienced professionals with backgrounds in engineering, program management, and military service, implying a strong domain expertise.</w:t>
      </w:r>
    </w:p>
    <w:p>
      <w:r>
        <w:rPr>
          <w:b/>
        </w:rPr>
        <w:t>Competitive Landscape:</w:t>
      </w:r>
    </w:p>
    <w:p>
      <w:pPr>
        <w:pStyle w:val="ListBullet"/>
      </w:pPr>
      <w:r>
        <w:t>Booz Allen Hamilton: A major consulting firm with a large presence in the defense sector. MAHER &amp; ASSOCIATES differentiates themselves through a more specialized focus and potentially greater agility as a smaller firm.</w:t>
      </w:r>
    </w:p>
    <w:p>
      <w:pPr>
        <w:pStyle w:val="ListBullet"/>
      </w:pPr>
      <w:r>
        <w:t>CACI International Inc.: Another large player providing IT solutions and services to the government. MAHER &amp; ASSOCIATES distinguishes itself by focusing on technical program management and specialized engineering services within a niche of defense hardware programs.</w:t>
      </w:r>
    </w:p>
    <w:p>
      <w:r>
        <w:rPr>
          <w:b/>
        </w:rPr>
        <w:t>Sources:</w:t>
      </w:r>
    </w:p>
    <w:p>
      <w:r>
        <w:t>1.  `https://www.maherassociates.com/` (Company Website)</w:t>
      </w:r>
    </w:p>
    <w:p>
      <w:r>
        <w:t>2.  `https://www.zoominfo.com/c/maher-associates-llc/17429609` (ZoomInfo profile - provides employee count and industry information)</w:t>
      </w:r>
    </w:p>
    <w:p>
      <w:r>
        <w:t>3.  `https://www.dnb.com/business-directory/company-profiles.maher_associates_llc.95432f9c732a32d99190e6b1792a92b8.html` (D&amp;B Business Directory - confirms business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