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Sagely, LLC</w:t>
      </w:r>
    </w:p>
    <w:p>
      <w:pPr>
        <w:pStyle w:val="Heading2"/>
      </w:pPr>
      <w:r>
        <w:t>SBIR Award Details</w:t>
      </w:r>
    </w:p>
    <w:p>
      <w:r>
        <w:rPr>
          <w:b/>
        </w:rPr>
        <w:t xml:space="preserve">Award Title: </w:t>
      </w:r>
      <w:r>
        <w:t>N/A</w:t>
      </w:r>
    </w:p>
    <w:p>
      <w:r>
        <w:rPr>
          <w:b/>
        </w:rPr>
        <w:t xml:space="preserve">Amount: </w:t>
      </w:r>
      <w:r>
        <w:t>$74,931.00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Sagely, LLC, based in Cambridge, MA, is a software company dedicated to improving national security outcomes by bridging the gap between data and actionable intelligence. Their core mission is to empower decision-makers, particularly within the Department of Defense and Intelligence Community, with intuitive and scalable software solutions that accelerate data-driven decision making. They aim to solve the problem of information overload by providing tools that efficiently synthesize vast and disparate data sources, including unstructured text, geospatial information, and intelligence reports. Their unique value proposition lies in their ability to leverage advanced natural language processing (NLP), machine learning (ML), and knowledge graph technologies to transform raw data into understandable, timely, and predictive insights, enabling users to rapidly assess threats, anticipate future trends, and optimize strategic responses.</w:t>
      </w:r>
    </w:p>
    <w:p>
      <w:r>
        <w:rPr>
          <w:b/>
        </w:rPr>
        <w:t>Technology Focus:</w:t>
      </w:r>
    </w:p>
    <w:p>
      <w:pPr>
        <w:pStyle w:val="ListBullet"/>
      </w:pPr>
      <w:r>
        <w:t>Knowledge Graph-Based Intelligence Platform:** Sagely develops and deploys a platform that automatically extracts entities, relationships, and events from unstructured data to build a comprehensive and dynamic knowledge graph. This allows users to visually explore connections, identify patterns, and gain a deeper understanding of complex situations.</w:t>
      </w:r>
    </w:p>
    <w:p>
      <w:pPr>
        <w:pStyle w:val="ListBullet"/>
      </w:pPr>
      <w:r>
        <w:t>AI-Powered Analytic Tools:** Sagely offers AI-powered tools for predictive analysis, anomaly detection, and scenario planning. These tools leverage machine learning algorithms to identify potential threats, forecast future events, and optimize resource allocation. They offer capabilities to integrate data from multiple sources, including satellite imagery and signals intelligence.</w:t>
      </w:r>
    </w:p>
    <w:p>
      <w:r>
        <w:rPr>
          <w:b/>
        </w:rPr>
        <w:t>Recent Developments &amp; Traction:</w:t>
      </w:r>
    </w:p>
    <w:p>
      <w:pPr>
        <w:pStyle w:val="ListBullet"/>
      </w:pPr>
      <w:r>
        <w:t>$15 Million Series A Funding (December 2022):** Sagely secured $15 million in Series A funding led by Underscore VC, with participation from existing investors. This funding is intended to accelerate product development, expand the team, and scale the deployment of their intelligence platform.</w:t>
      </w:r>
    </w:p>
    <w:p>
      <w:pPr>
        <w:pStyle w:val="ListBullet"/>
      </w:pPr>
      <w:r>
        <w:t>Government Contract Awards:** Sagely has been awarded multiple contracts from the U.S. Department of Defense and intelligence agencies for the development and deployment of their intelligence platform. Specific details regarding contract values and scopes are limited in the public domain but reflect a growing adoption of their technology within the national security sector.</w:t>
      </w:r>
    </w:p>
    <w:p>
      <w:pPr>
        <w:pStyle w:val="ListBullet"/>
      </w:pPr>
      <w:r>
        <w:t>Product Enhancements and Integrations:** Sagely has continuously enhanced their platform with new features and integrations, including improved support for geospatial data, advanced analytics capabilities, and enhanced security features. Specific details can be found in company press releases.</w:t>
      </w:r>
    </w:p>
    <w:p>
      <w:r>
        <w:rPr>
          <w:b/>
        </w:rPr>
        <w:t>Leadership &amp; Team:</w:t>
      </w:r>
    </w:p>
    <w:p>
      <w:pPr>
        <w:pStyle w:val="ListBullet"/>
      </w:pPr>
      <w:r>
        <w:t>Chris Brinton (CEO):** Background in applying AI/ML to information discovery and sensemaking. Has a PhD from MIT.</w:t>
      </w:r>
    </w:p>
    <w:p>
      <w:pPr>
        <w:pStyle w:val="ListBullet"/>
      </w:pPr>
      <w:r>
        <w:t>Roby Chopra (CTO):** Possesses significant experience in developing scalable software platforms and applying AI/ML to various domains.</w:t>
      </w:r>
    </w:p>
    <w:p>
      <w:pPr>
        <w:pStyle w:val="ListBullet"/>
      </w:pPr>
      <w:r>
        <w:t>Information on other leaders is scarce within easily accessible sources.</w:t>
      </w:r>
    </w:p>
    <w:p>
      <w:r>
        <w:rPr>
          <w:b/>
        </w:rPr>
        <w:t>Competitive Landscape:</w:t>
      </w:r>
    </w:p>
    <w:p>
      <w:pPr>
        <w:pStyle w:val="ListBullet"/>
      </w:pPr>
      <w:r>
        <w:t>Palantir Technologies:** Sagely differentiates itself through its focus on NLP and knowledge graph technologies for deriving insights from unstructured data, whereas Palantir is broader and often requires more complex customization.</w:t>
      </w:r>
    </w:p>
    <w:p>
      <w:pPr>
        <w:pStyle w:val="ListBullet"/>
      </w:pPr>
      <w:r>
        <w:t>Primer.ai:** While Primer.ai also specializes in NLP for intelligence, Sagely emphasizes the visualization and exploration aspects of its knowledge graph to a greater degree, with a potential focus on a specific type of user (analysts)</w:t>
      </w:r>
    </w:p>
    <w:p>
      <w:r>
        <w:rPr>
          <w:b/>
        </w:rPr>
        <w:t>Sources:</w:t>
      </w:r>
    </w:p>
    <w:p>
      <w:r>
        <w:t>1.  [https://www.sagely.ai/](https://www.sagely.ai/)</w:t>
      </w:r>
    </w:p>
    <w:p>
      <w:r>
        <w:t>2.  [https://www.underscore.vc/news/sagely](https://www.underscore.vc/news/sagely)</w:t>
      </w:r>
    </w:p>
    <w:p>
      <w:r>
        <w:t>3.  [https://www.crunchbase.com/organization/sagely](https://www.crunchbase.com/organization/sagely)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