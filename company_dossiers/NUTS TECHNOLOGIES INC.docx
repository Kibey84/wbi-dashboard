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NUTS TECHNOLOGIES INC</w:t>
      </w:r>
    </w:p>
    <w:p>
      <w:pPr>
        <w:pStyle w:val="Heading2"/>
      </w:pPr>
      <w:r>
        <w:t>SBIR Award Details</w:t>
      </w:r>
    </w:p>
    <w:p>
      <w:r>
        <w:rPr>
          <w:b/>
        </w:rPr>
        <w:t xml:space="preserve">Award Title: </w:t>
      </w:r>
      <w:r>
        <w:t>N/A</w:t>
      </w:r>
    </w:p>
    <w:p>
      <w:r>
        <w:rPr>
          <w:b/>
        </w:rPr>
        <w:t xml:space="preserve">Amount: </w:t>
      </w:r>
      <w:r>
        <w:t>$74,277.00</w:t>
      </w:r>
    </w:p>
    <w:p>
      <w:r>
        <w:rPr>
          <w:b/>
        </w:rPr>
        <w:t xml:space="preserve">Award Date: </w:t>
      </w:r>
      <w:r>
        <w:t>2024-05-15</w:t>
      </w:r>
    </w:p>
    <w:p>
      <w:r>
        <w:rPr>
          <w:b/>
        </w:rPr>
        <w:t xml:space="preserve">Branch: </w:t>
      </w:r>
      <w:r>
        <w:t>USAF</w:t>
      </w:r>
    </w:p>
    <w:p>
      <w:pPr>
        <w:pStyle w:val="Heading2"/>
      </w:pPr>
      <w:r>
        <w:t>AI-Generated Intelligence Summary</w:t>
      </w:r>
    </w:p>
    <w:p>
      <w:r>
        <w:rPr>
          <w:b/>
        </w:rPr>
        <w:t>Company Overview:</w:t>
      </w:r>
    </w:p>
    <w:p>
      <w:r>
        <w:t>Based on available information, Nuts Technologies Inc. does not appear to be an actively operating, publicly known entity within the US defense and aerospace sectors. No significant company details, mission statements, problem solving initiatives, or unique value propositions are readily accessible through standard search engines, business databases, or industry publications. The name is generic, leading to difficulties in isolating a specific company profile with the requested attributes. Numerous unrelated entities and products appear under that name or similar names. Further investigation using proprietary databases and direct inquiries may be necessary to determine if this is a stealth startup, a division of a larger company operating under a different name, or if the company is no longer active.</w:t>
      </w:r>
    </w:p>
    <w:p>
      <w:r>
        <w:rPr>
          <w:b/>
        </w:rPr>
        <w:t>Technology Focus:</w:t>
      </w:r>
    </w:p>
    <w:p>
      <w:r>
        <w:t>N/A - Insufficient data available.</w:t>
      </w:r>
    </w:p>
    <w:p>
      <w:r>
        <w:rPr>
          <w:b/>
        </w:rPr>
        <w:t>Recent Developments &amp; Traction:</w:t>
      </w:r>
    </w:p>
    <w:p>
      <w:r>
        <w:t>N/A - Insufficient data available.</w:t>
      </w:r>
    </w:p>
    <w:p>
      <w:r>
        <w:rPr>
          <w:b/>
        </w:rPr>
        <w:t>Leadership &amp; Team:</w:t>
      </w:r>
    </w:p>
    <w:p>
      <w:r>
        <w:t>N/A - Insufficient data available.</w:t>
      </w:r>
    </w:p>
    <w:p>
      <w:r>
        <w:rPr>
          <w:b/>
        </w:rPr>
        <w:t>Competitive Landscape:</w:t>
      </w:r>
    </w:p>
    <w:p>
      <w:r>
        <w:t>N/A - Insufficient data available.</w:t>
      </w:r>
    </w:p>
    <w:p>
      <w:r>
        <w:rPr>
          <w:b/>
        </w:rPr>
        <w:t>Sources:</w:t>
      </w:r>
    </w:p>
    <w:p>
      <w:r>
        <w:t>Due to the lack of publicly available information for a company explicitly named "Nuts Technologies Inc." operating in the defense and aerospace sectors, I cannot provide specific URLs relating to the requested company. Typical research methods yielded no conclusive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