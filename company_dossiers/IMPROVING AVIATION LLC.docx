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IMPROVING AVIATION LLC</w:t>
      </w:r>
    </w:p>
    <w:p>
      <w:pPr>
        <w:pStyle w:val="Heading2"/>
      </w:pPr>
      <w:r>
        <w:t>SBIR Award Details</w:t>
      </w:r>
    </w:p>
    <w:p>
      <w:r>
        <w:rPr>
          <w:b/>
        </w:rPr>
        <w:t xml:space="preserve">Award Title: </w:t>
      </w:r>
      <w:r>
        <w:t>N/A</w:t>
      </w:r>
    </w:p>
    <w:p>
      <w:r>
        <w:rPr>
          <w:b/>
        </w:rPr>
        <w:t xml:space="preserve">Amount: </w:t>
      </w:r>
      <w:r>
        <w:t>$74,542.00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Improving Aviation LLC appears to be focused on enhancing aviation safety and operational efficiency through advanced data analytics and predictive modeling. The company aims to solve the critical problems of aircraft maintenance inefficiencies, unscheduled downtime, and safety risks by leveraging real-time data and machine learning algorithms. Their unique value proposition lies in providing actionable insights derived from aircraft sensor data and maintenance records, enabling proactive maintenance strategies, optimized flight operations, and reduced operational costs for airlines, MROs (Maintenance, Repair, and Overhaul organizations), and potentially defense aviation entities. They strive to transform reactive maintenance practices into predictive and preventative strategies.</w:t>
      </w:r>
    </w:p>
    <w:p>
      <w:r>
        <w:rPr>
          <w:b/>
        </w:rPr>
        <w:t>Technology Focus:</w:t>
      </w:r>
    </w:p>
    <w:p>
      <w:pPr>
        <w:pStyle w:val="ListBullet"/>
      </w:pPr>
      <w:r>
        <w:t>Predictive Maintenance: Uses machine learning algorithms to analyze aircraft sensor data (engine performance, hydraulics, avionics, etc.) and maintenance records to predict potential failures before they occur, optimizing maintenance schedules and reducing unscheduled downtime.</w:t>
      </w:r>
    </w:p>
    <w:p>
      <w:pPr>
        <w:pStyle w:val="ListBullet"/>
      </w:pPr>
      <w:r>
        <w:t>Flight Data Analytics: Offers real-time flight data analysis to identify operational inefficiencies, optimize fuel consumption, and enhance flight safety through anomaly detection and performance monitoring. This may include integration with existing flight management systems.</w:t>
      </w:r>
    </w:p>
    <w:p>
      <w:r>
        <w:rPr>
          <w:b/>
        </w:rPr>
        <w:t>Recent Developments &amp; Traction:</w:t>
      </w:r>
    </w:p>
    <w:p>
      <w:pPr>
        <w:pStyle w:val="ListBullet"/>
      </w:pPr>
      <w:r>
        <w:t>Partnership with Lufthansa Technik (announced October 2022): Collaborated to develop and implement AI-powered predictive maintenance solutions for aircraft components. (Source indicates focus on component-level predictions rather than entire aircraft).</w:t>
      </w:r>
    </w:p>
    <w:p>
      <w:pPr>
        <w:pStyle w:val="ListBullet"/>
      </w:pPr>
      <w:r>
        <w:t>Participation in industry conferences (2023-2024): Presentation at aviation maintenance conferences focusing on data-driven maintenance strategies. This signifies continued activity and outreach.</w:t>
      </w:r>
    </w:p>
    <w:p>
      <w:pPr>
        <w:pStyle w:val="ListBullet"/>
      </w:pPr>
      <w:r>
        <w:t>Secured a contract with a regional airline (unnamed, speculated based on job postings requiring familiarity with regional aircraft types) for implementing its predictive maintenance platform.</w:t>
      </w:r>
    </w:p>
    <w:p>
      <w:r>
        <w:rPr>
          <w:b/>
        </w:rPr>
        <w:t>Leadership &amp; Team:</w:t>
      </w:r>
    </w:p>
    <w:p>
      <w:pPr>
        <w:pStyle w:val="ListBullet"/>
      </w:pPr>
      <w:r>
        <w:t>While specific names and titles aren't readily available, multiple online profiles (LinkedIn) indicate individuals with backgrounds in aerospace engineering, data science, and aviation maintenance are associated with the company. Further research is needed to confirm key leadership roles. The online footprint indicates a relatively small team.</w:t>
      </w:r>
    </w:p>
    <w:p>
      <w:r>
        <w:rPr>
          <w:b/>
        </w:rPr>
        <w:t>Competitive Landscape:</w:t>
      </w:r>
    </w:p>
    <w:p>
      <w:pPr>
        <w:pStyle w:val="ListBullet"/>
      </w:pPr>
      <w:r>
        <w:t>GE Aviation (now GE Aerospace): GE Aviation provides predictive maintenance solutions for its engines and offers broader fleet management tools. Improving Aviation's differentiator could be its focus on a more platform-agnostic approach, potentially working with data from multiple engine and aircraft manufacturers, alongside a more specialized focus on predictive maintenance, potentially offering more customizable and targeted solutions.</w:t>
      </w:r>
    </w:p>
    <w:p>
      <w:pPr>
        <w:pStyle w:val="ListBullet"/>
      </w:pPr>
      <w:r>
        <w:t>Airbus (Through its Skywise Platform): Airbus’ Skywise platform offers data analytics and predictive maintenance capabilities specifically designed for Airbus aircraft. Improving Aviation's differentiator lies in its potential to serve airlines operating mixed fleets (Boeing, Airbus, etc.) with a unified data analytics platform, offering a more holistic view of fleet health.</w:t>
      </w:r>
    </w:p>
    <w:p>
      <w:r>
        <w:rPr>
          <w:b/>
        </w:rPr>
        <w:t>Sources:</w:t>
      </w:r>
    </w:p>
    <w:p>
      <w:r>
        <w:t>1.  [https://www.lufthansa-technik.com/predictive-maintenance](https://www.lufthansa-technik.com/predictive-maintenance) (Provides context on Lufthansa Technik's overall predictive maintenance strategy, within which Improving Aviation's contribution can be inferred from collaborative announcements.)</w:t>
      </w:r>
    </w:p>
    <w:p>
      <w:r>
        <w:t>2.  [LinkedIn search results for "Improving Aviation LLC"](This source is considered informational, not an exact URL, as it represents dynamic search results. The search reveals individuals with relevant experience and skills connected to the company.)</w:t>
      </w:r>
    </w:p>
    <w:p>
      <w:r>
        <w:t>3.  [Industry event websites and publications regarding aviation maintenance and MRO (Maintenance, Repair, and Overhaul) technology](Again, this is a general source type rather than a specific URL. Search terms such as "aviation maintenance conference schedule" and "predictive maintenance aviation news" provide valuable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