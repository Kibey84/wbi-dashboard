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NES BEARING CO INC</w:t>
      </w:r>
    </w:p>
    <w:p>
      <w:pPr>
        <w:pStyle w:val="Heading2"/>
      </w:pPr>
      <w:r>
        <w:t>SBIR Award Details</w:t>
      </w:r>
    </w:p>
    <w:p>
      <w:r>
        <w:rPr>
          <w:b/>
        </w:rPr>
        <w:t xml:space="preserve">Award Title: </w:t>
      </w:r>
      <w:r>
        <w:t>N/A</w:t>
      </w:r>
    </w:p>
    <w:p>
      <w:r>
        <w:rPr>
          <w:b/>
        </w:rPr>
        <w:t xml:space="preserve">Amount: </w:t>
      </w:r>
      <w:r>
        <w:t>$100,070.00</w:t>
      </w:r>
    </w:p>
    <w:p>
      <w:r>
        <w:rPr>
          <w:b/>
        </w:rPr>
        <w:t xml:space="preserve">Award Date: </w:t>
      </w:r>
      <w:r>
        <w:t>2024-03-26</w:t>
      </w:r>
    </w:p>
    <w:p>
      <w:r>
        <w:rPr>
          <w:b/>
        </w:rPr>
        <w:t xml:space="preserve">Branch: </w:t>
      </w:r>
      <w:r>
        <w:t>DLA</w:t>
      </w:r>
    </w:p>
    <w:p>
      <w:pPr>
        <w:pStyle w:val="Heading2"/>
      </w:pPr>
      <w:r>
        <w:t>AI-Generated Intelligence Summary</w:t>
      </w:r>
    </w:p>
    <w:p>
      <w:r>
        <w:rPr>
          <w:b/>
        </w:rPr>
        <w:t>Company Overview:</w:t>
      </w:r>
    </w:p>
    <w:p>
      <w:r>
        <w:t>NES Bearing Co. Inc. (New England Sales Bearing Company) is a US-based manufacturer and supplier of high-precision, custom-engineered bearings for demanding applications across the defense, aerospace, energy, and industrial sectors. Their core mission revolves around providing specialized bearing solutions that withstand extreme conditions, ensuring reliable performance in critical equipment where failure is not an option. NES Bearing aims to solve the problem of bearing failure and underperformance in high-stress environments by offering tailored designs, advanced materials, and rigorous testing, exceeding industry standards. Their unique value proposition lies in their ability to provide custom-engineered solutions, quick turnaround times, and in-depth engineering support, coupled with robust quality control processes to meet the stringent demands of their target industries, differentiating themselves from larger, more generic bearing manufacturers.</w:t>
      </w:r>
    </w:p>
    <w:p>
      <w:r>
        <w:rPr>
          <w:b/>
        </w:rPr>
        <w:t>Technology Focus:</w:t>
      </w:r>
    </w:p>
    <w:p>
      <w:pPr>
        <w:pStyle w:val="ListBullet"/>
      </w:pPr>
      <w:r>
        <w:t>Custom-engineered bearing design and manufacturing, focusing on ball bearings, roller bearings, and specialized assemblies for aerospace, defense, and industrial applications. This includes adapting materials (e.g., specialty steels, ceramics) and design parameters to specific customer requirements.</w:t>
      </w:r>
    </w:p>
    <w:p>
      <w:pPr>
        <w:pStyle w:val="ListBullet"/>
      </w:pPr>
      <w:r>
        <w:t>Advanced bearing testing and validation capabilities, including life cycle testing, vibration analysis, and failure analysis, conducted in accordance with industry standards (e.g., ABMA, ISO) and customer-specific specifications.</w:t>
      </w:r>
    </w:p>
    <w:p>
      <w:r>
        <w:rPr>
          <w:b/>
        </w:rPr>
        <w:t>Recent Developments &amp; Traction:</w:t>
      </w:r>
    </w:p>
    <w:p>
      <w:pPr>
        <w:pStyle w:val="ListBullet"/>
      </w:pPr>
      <w:r>
        <w:t>September 2023:** NES Bearing Co. was awarded a contract from the Defense Logistics Agency (DLA) Land and Maritime for the supply of bearings.</w:t>
      </w:r>
    </w:p>
    <w:p>
      <w:pPr>
        <w:pStyle w:val="ListBullet"/>
      </w:pPr>
      <w:r>
        <w:t>2021-Present:** Continued contracts related to defense bearings.</w:t>
      </w:r>
    </w:p>
    <w:p>
      <w:pPr>
        <w:pStyle w:val="ListBullet"/>
      </w:pPr>
      <w:r>
        <w:t>Strategic Partnerships:** Established partnerships with various defense contractors to supply bearings for specific military vehicle and equipment programs.</w:t>
      </w:r>
    </w:p>
    <w:p>
      <w:r>
        <w:rPr>
          <w:b/>
        </w:rPr>
        <w:t>Leadership &amp; Team:</w:t>
      </w:r>
    </w:p>
    <w:p>
      <w:pPr>
        <w:pStyle w:val="ListBullet"/>
      </w:pPr>
      <w:r>
        <w:t>While specific names are difficult to verify through readily available open sources, the company website highlights a team of experienced engineers and manufacturing specialists with deep knowledge of bearing design, materials science, and quality control.</w:t>
      </w:r>
    </w:p>
    <w:p>
      <w:pPr>
        <w:pStyle w:val="ListBullet"/>
      </w:pPr>
      <w:r>
        <w:t>The company emphasizes a strong focus on engineering expertise and customer support, suggesting the presence of qualified technical leadership.</w:t>
      </w:r>
    </w:p>
    <w:p>
      <w:r>
        <w:rPr>
          <w:b/>
        </w:rPr>
        <w:t>Competitive Landscape:</w:t>
      </w:r>
    </w:p>
    <w:p>
      <w:pPr>
        <w:pStyle w:val="ListBullet"/>
      </w:pPr>
      <w:r>
        <w:t>SKF: A large, global bearing manufacturer that offers a wide range of bearing products, including those used in aerospace and defense. NES Bearing differentiates itself through its focus on highly specialized, custom-engineered solutions and quicker turnaround times for custom projects, which may not be a priority for larger companies like SKF.</w:t>
      </w:r>
    </w:p>
    <w:p>
      <w:pPr>
        <w:pStyle w:val="ListBullet"/>
      </w:pPr>
      <w:r>
        <w:t>Timken Company: Another major bearing manufacturer with a presence in aerospace and defense. NES Bearing's smaller size and agility allow it to be more responsive to niche requirements and specific application challenges, providing a more personalized service and specialized engineering expertise.</w:t>
      </w:r>
    </w:p>
    <w:p>
      <w:r>
        <w:rPr>
          <w:b/>
        </w:rPr>
        <w:t>Sources:</w:t>
      </w:r>
    </w:p>
    <w:p>
      <w:r>
        <w:t>1.  https://www.nesbearing.com/</w:t>
      </w:r>
    </w:p>
    <w:p>
      <w:r>
        <w:t>2.  https://sam.gov/opp/603ff374ca15407ca2721f9132054312/view</w:t>
      </w:r>
    </w:p>
    <w:p>
      <w:r>
        <w:t>3.  https://www.dla.mil/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