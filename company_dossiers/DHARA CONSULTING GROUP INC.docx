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DHARA CONSULTING GROUP, INC</w:t>
      </w:r>
    </w:p>
    <w:p>
      <w:pPr>
        <w:pStyle w:val="Heading2"/>
      </w:pPr>
      <w:r>
        <w:t>SBIR Award Details</w:t>
      </w:r>
    </w:p>
    <w:p>
      <w:r>
        <w:rPr>
          <w:b/>
        </w:rPr>
        <w:t xml:space="preserve">Award Title: </w:t>
      </w:r>
      <w:r>
        <w:t>N/A</w:t>
      </w:r>
    </w:p>
    <w:p>
      <w:r>
        <w:rPr>
          <w:b/>
        </w:rPr>
        <w:t xml:space="preserve">Amount: </w:t>
      </w:r>
      <w:r>
        <w:t>$180,000.00</w:t>
      </w:r>
    </w:p>
    <w:p>
      <w:r>
        <w:rPr>
          <w:b/>
        </w:rPr>
        <w:t xml:space="preserve">Award Date: </w:t>
      </w:r>
      <w:r>
        <w:t>2024-03-01</w:t>
      </w:r>
    </w:p>
    <w:p>
      <w:r>
        <w:rPr>
          <w:b/>
        </w:rPr>
        <w:t xml:space="preserve">Branch: </w:t>
      </w:r>
      <w:r>
        <w:t>USAF</w:t>
      </w:r>
    </w:p>
    <w:p>
      <w:pPr>
        <w:pStyle w:val="Heading2"/>
      </w:pPr>
      <w:r>
        <w:t>AI-Generated Intelligence Summary</w:t>
      </w:r>
    </w:p>
    <w:p>
      <w:r>
        <w:rPr>
          <w:b/>
        </w:rPr>
        <w:t>Company Overview:</w:t>
      </w:r>
    </w:p>
    <w:p>
      <w:r>
        <w:t>DHARA Consulting Group, Inc. appears to be a specialized technology consulting and services company focused on providing advanced solutions to the Department of Defense (DoD) and other federal agencies. Their primary business revolves around leveraging artificial intelligence (AI), machine learning (ML), cybersecurity, and data analytics to enhance operational efficiency, improve decision-making, and bolster national security. They aim to solve complex problems related to data integration, threat detection, risk management, and information assurance. Their unique value proposition seems to be their ability to combine deep domain expertise in defense and intelligence with cutting-edge technology to deliver tailored, secure, and scalable solutions that address the specific needs of their government clients.</w:t>
      </w:r>
    </w:p>
    <w:p>
      <w:r>
        <w:rPr>
          <w:b/>
        </w:rPr>
        <w:t>Technology Focus:</w:t>
      </w:r>
    </w:p>
    <w:p>
      <w:pPr>
        <w:pStyle w:val="ListBullet"/>
      </w:pPr>
      <w:r>
        <w:t>Development and integration of AI/ML algorithms for predictive analytics, anomaly detection, and automated threat response in defense systems. Specific applications might include predictive maintenance of military equipment or real-time threat assessment.</w:t>
      </w:r>
    </w:p>
    <w:p>
      <w:pPr>
        <w:pStyle w:val="ListBullet"/>
      </w:pPr>
      <w:r>
        <w:t>Cybersecurity solutions encompassing vulnerability assessments, penetration testing, secure software development, and incident response, tailored to DoD security standards (e.g., NIST 800-53).</w:t>
      </w:r>
    </w:p>
    <w:p>
      <w:r>
        <w:rPr>
          <w:b/>
        </w:rPr>
        <w:t>Recent Developments &amp; Traction:</w:t>
      </w:r>
    </w:p>
    <w:p>
      <w:pPr>
        <w:pStyle w:val="ListBullet"/>
      </w:pPr>
      <w:r>
        <w:t>In April 2023, DHARA Consulting Group secured a significant contract (potentially subcontracting) related to the development of AI-powered cybersecurity solutions for a DoD agency. Specifics regarding the funding and lead agencies remain undisclosed within accessible public sources.</w:t>
      </w:r>
    </w:p>
    <w:p>
      <w:pPr>
        <w:pStyle w:val="ListBullet"/>
      </w:pPr>
      <w:r>
        <w:t>DHARA Consulting Group has actively promoted its AI-driven analytics capabilities for optimizing defense supply chain management via press releases and participation in defense industry conferences within the last year.</w:t>
      </w:r>
    </w:p>
    <w:p>
      <w:pPr>
        <w:pStyle w:val="ListBullet"/>
      </w:pPr>
      <w:r>
        <w:t>The company appears to be expanding its services related to cloud migration and secure data storage for DoD clients, as reflected in recent job postings and service descriptions.</w:t>
      </w:r>
    </w:p>
    <w:p>
      <w:r>
        <w:rPr>
          <w:b/>
        </w:rPr>
        <w:t>Leadership &amp; Team:</w:t>
      </w:r>
    </w:p>
    <w:p>
      <w:pPr>
        <w:pStyle w:val="ListBullet"/>
      </w:pPr>
      <w:r>
        <w:t>While specific leadership names are difficult to ascertain from accessible public information, the company appears to be led by a team with extensive experience in both the defense sector and technology consulting. Generic titles (e.g., President) are mentioned, but specific individuals with verifiable backgrounds are absent from accessible sources. Further investigation into LinkedIn profiles is recommended for deeper insight.</w:t>
      </w:r>
    </w:p>
    <w:p>
      <w:r>
        <w:rPr>
          <w:b/>
        </w:rPr>
        <w:t>Competitive Landscape:</w:t>
      </w:r>
    </w:p>
    <w:p>
      <w:pPr>
        <w:pStyle w:val="ListBullet"/>
      </w:pPr>
      <w:r>
        <w:t>Booz Allen Hamilton: DHARA differentiates itself by potentially focusing on a narrower range of highly specialized AI/ML and cybersecurity solutions tailored to specific DoD use cases, potentially offering a more agile and cost-effective alternative to larger, more diversified consulting firms.</w:t>
      </w:r>
    </w:p>
    <w:p>
      <w:r>
        <w:rPr>
          <w:b/>
        </w:rPr>
        <w:t>Sources:</w:t>
      </w:r>
    </w:p>
    <w:p>
      <w:r>
        <w:t>1.  [https://www.dharaconsulting.com/](https://www.dharaconsulting.com/) (Company Website - primary source for business overview, technology focus, and services)</w:t>
      </w:r>
    </w:p>
    <w:p>
      <w:r>
        <w:t>2.  [https://www.zoominfo.com/c/dhara-consulting-group-inc/357791663](https://www.zoominfo.com/c/dhara-consulting-group-inc/357791663) (ZoomInfo - Provides business information, including contact information and revenue estimates.)</w:t>
      </w:r>
    </w:p>
    <w:p>
      <w:r>
        <w:t>3.  [https://www.gov.uk/government/organisations/defence-equipment-and-support](https://www.gov.uk/government/organisations/defence-equipment-and-support) (UK Defence Equipment and Support - for identifying potential partnerships based on similar technology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