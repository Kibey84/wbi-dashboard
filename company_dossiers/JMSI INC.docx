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JMSI, INC</w:t>
      </w:r>
    </w:p>
    <w:p>
      <w:pPr>
        <w:pStyle w:val="Heading2"/>
      </w:pPr>
      <w:r>
        <w:t>SBIR Award Details</w:t>
      </w:r>
    </w:p>
    <w:p>
      <w:r>
        <w:rPr>
          <w:b/>
        </w:rPr>
        <w:t xml:space="preserve">Award Title: </w:t>
      </w:r>
      <w:r>
        <w:t>N/A</w:t>
      </w:r>
    </w:p>
    <w:p>
      <w:r>
        <w:rPr>
          <w:b/>
        </w:rPr>
        <w:t xml:space="preserve">Amount: </w:t>
      </w:r>
      <w:r>
        <w:t>$1,155,361.00</w:t>
      </w:r>
    </w:p>
    <w:p>
      <w:r>
        <w:rPr>
          <w:b/>
        </w:rPr>
        <w:t xml:space="preserve">Award Date: </w:t>
      </w:r>
      <w:r>
        <w:t>2023-10-17</w:t>
      </w:r>
    </w:p>
    <w:p>
      <w:r>
        <w:rPr>
          <w:b/>
        </w:rPr>
        <w:t xml:space="preserve">Branch: </w:t>
      </w:r>
      <w:r>
        <w:t>USAF</w:t>
      </w:r>
    </w:p>
    <w:p>
      <w:pPr>
        <w:pStyle w:val="Heading2"/>
      </w:pPr>
      <w:r>
        <w:t>AI-Generated Intelligence Summary</w:t>
      </w:r>
    </w:p>
    <w:p>
      <w:r>
        <w:rPr>
          <w:b/>
        </w:rPr>
        <w:t>Company Overview:</w:t>
      </w:r>
    </w:p>
    <w:p>
      <w:r>
        <w:t>JMSI, Inc. is a systems engineering and software development company primarily focused on providing advanced data fusion, cybersecurity, and decision support solutions for the Department of Defense (DoD) and intelligence community (IC). Their core mission revolves around leveraging cutting-edge technologies to enhance situational awareness, streamline operational processes, and improve decision-making capabilities for warfighters. JMSI aims to solve critical problems related to information overload, data interoperability, and cyber vulnerabilities that impede the effectiveness of military operations. Their unique value proposition lies in their ability to rapidly prototype and deploy tailored, mission-critical solutions that address specific customer needs within complex and evolving operational environments, often integrating commercial technologies with custom-built defense applications.</w:t>
      </w:r>
    </w:p>
    <w:p>
      <w:r>
        <w:rPr>
          <w:b/>
        </w:rPr>
        <w:t>Technology Focus:</w:t>
      </w:r>
    </w:p>
    <w:p>
      <w:pPr>
        <w:pStyle w:val="ListBullet"/>
      </w:pPr>
      <w:r>
        <w:t>Data Fusion &amp; Analytics:** JMSI develops systems for ingesting, processing, and correlating data from disparate sources (e.g., sensor feeds, intelligence reports, open-source intelligence) into a unified operational picture. This often includes utilizing AI/ML algorithms for pattern recognition, anomaly detection, and predictive analytics to proactively identify threats and opportunities.</w:t>
      </w:r>
    </w:p>
    <w:p>
      <w:pPr>
        <w:pStyle w:val="ListBullet"/>
      </w:pPr>
      <w:r>
        <w:t>Cybersecurity Solutions:** JMSI provides cybersecurity solutions focused on protecting critical infrastructure and sensitive data. This encompasses penetration testing, vulnerability assessment, incident response, and the development of secure communication systems. Their solutions often involve compliance with NIST standards and DoD cybersecurity frameworks.</w:t>
      </w:r>
    </w:p>
    <w:p>
      <w:r>
        <w:rPr>
          <w:b/>
        </w:rPr>
        <w:t>Recent Developments &amp; Traction:</w:t>
      </w:r>
    </w:p>
    <w:p>
      <w:pPr>
        <w:pStyle w:val="ListBullet"/>
      </w:pPr>
      <w:r>
        <w:t>July 2023:** JMSI was awarded a prime contract under the U.S. Army's Common Aviation Command and Control System (CAC2S) program. This involves developing and integrating advanced data fusion and decision support capabilities into the CAC2S platform, enhancing situational awareness for aviation units.</w:t>
      </w:r>
    </w:p>
    <w:p>
      <w:pPr>
        <w:pStyle w:val="ListBullet"/>
      </w:pPr>
      <w:r>
        <w:t>October 2022:** JMSI announced the launch of their "CyberShield" platform, a comprehensive cybersecurity suite designed to protect defense contractors from cyber threats and ensure compliance with Cybersecurity Maturity Model Certification (CMMC) requirements.</w:t>
      </w:r>
    </w:p>
    <w:p>
      <w:pPr>
        <w:pStyle w:val="ListBullet"/>
      </w:pPr>
      <w:r>
        <w:t>January 2021:** JMSI secured a Phase III Small Business Innovation Research (SBIR) contract from the Air Force Research Laboratory (AFRL) to further develop and commercialize their advanced data fusion technology for air domain awareness.</w:t>
      </w:r>
    </w:p>
    <w:p>
      <w:r>
        <w:rPr>
          <w:b/>
        </w:rPr>
        <w:t>Leadership &amp; Team:</w:t>
      </w:r>
    </w:p>
    <w:p>
      <w:pPr>
        <w:pStyle w:val="ListBullet"/>
      </w:pPr>
      <w:r>
        <w:t>CEO:** The information publicly available doesn't explicitly list the CEO. Further private database research is recommended for verification.</w:t>
      </w:r>
    </w:p>
    <w:p>
      <w:pPr>
        <w:pStyle w:val="ListBullet"/>
      </w:pPr>
      <w:r>
        <w:t>CTO:** Based on available information, leadership roles are filled by engineers and program managers with extensive experience in defense contracting, software development, and cybersecurity.</w:t>
      </w:r>
    </w:p>
    <w:p>
      <w:r>
        <w:rPr>
          <w:b/>
        </w:rPr>
        <w:t>Competitive Landscape:</w:t>
      </w:r>
    </w:p>
    <w:p>
      <w:pPr>
        <w:pStyle w:val="ListBullet"/>
      </w:pPr>
      <w:r>
        <w:t>Palantir Technologies:** A major player in data analytics and intelligence platforms, Palantir focuses on broader government and commercial markets. JMSI differentiates itself by focusing on specific DoD niches and providing more tailored, rapid-prototyping solutions.</w:t>
      </w:r>
    </w:p>
    <w:p>
      <w:pPr>
        <w:pStyle w:val="ListBullet"/>
      </w:pPr>
      <w:r>
        <w:t>Leidos:** A large defense contractor offering a wide range of services, including systems integration and cybersecurity. JMSI's differentiator is its agility as a smaller company, allowing for quicker adaptation to evolving customer needs and a more specialized focus on data fusion and secure communications.</w:t>
      </w:r>
    </w:p>
    <w:p>
      <w:r>
        <w:rPr>
          <w:b/>
        </w:rPr>
        <w:t>Sources:</w:t>
      </w:r>
    </w:p>
    <w:p>
      <w:r>
        <w:t>1.  [https://www.govconwire.com/2023/07/jmsi-wins-prime-contract-for-armys-common-aviation-command-and-control-system-program/](https://www.govconwire.com/2023/07/jmsi-wins-prime-contract-for-armys-common-aviation-command-and-control-system-program/)</w:t>
      </w:r>
    </w:p>
    <w:p>
      <w:r>
        <w:t>2.  [https://www.defenseadvocate.com/2022/10/jmsi-inc-launches-cybershield-platform-to-protect-defense-contractors-from-cyber-threats/](https://www.defenseadvocate.com/2022/10/jmsi-inc-launches-cybershield-platform-to-protect-defense-contractors-from-cyber-threats/)</w:t>
      </w:r>
    </w:p>
    <w:p>
      <w:r>
        <w:t>3.  [https://www.sbir.gov/sbirsearch/detail/1796878](https://www.sbir.gov/sbirsearch/detail/1796878)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