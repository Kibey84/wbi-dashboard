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ATOLLA TECH LLC</w:t>
      </w:r>
    </w:p>
    <w:p>
      <w:pPr>
        <w:pStyle w:val="Heading2"/>
      </w:pPr>
      <w:r>
        <w:t>SBIR Award Details</w:t>
      </w:r>
    </w:p>
    <w:p>
      <w:r>
        <w:rPr>
          <w:b/>
        </w:rPr>
        <w:t xml:space="preserve">Award Title: </w:t>
      </w:r>
      <w:r>
        <w:t>N/A</w:t>
      </w:r>
    </w:p>
    <w:p>
      <w:r>
        <w:rPr>
          <w:b/>
        </w:rPr>
        <w:t xml:space="preserve">Amount: </w:t>
      </w:r>
      <w:r>
        <w:t>$250,000.00</w:t>
      </w:r>
    </w:p>
    <w:p>
      <w:r>
        <w:rPr>
          <w:b/>
        </w:rPr>
        <w:t xml:space="preserve">Award Date: </w:t>
      </w:r>
      <w:r>
        <w:t>2024-09-18</w:t>
      </w:r>
    </w:p>
    <w:p>
      <w:r>
        <w:rPr>
          <w:b/>
        </w:rPr>
        <w:t xml:space="preserve">Branch: </w:t>
      </w:r>
      <w:r>
        <w:t>ARMY</w:t>
      </w:r>
    </w:p>
    <w:p>
      <w:pPr>
        <w:pStyle w:val="Heading2"/>
      </w:pPr>
      <w:r>
        <w:t>AI-Generated Intelligence Summary</w:t>
      </w:r>
    </w:p>
    <w:p>
      <w:r>
        <w:rPr>
          <w:b/>
        </w:rPr>
        <w:t>Company Overview:</w:t>
      </w:r>
    </w:p>
    <w:p>
      <w:r>
        <w:t>Atolla Tech LLC appears to be a provider of advanced sensor solutions tailored for defense and aerospace applications, specializing in ruggedized, high-performance optical and inertial measurement units (IMUs). Their core mission revolves around enhancing situational awareness and enabling autonomous navigation in challenging environments, particularly where GPS is unavailable or unreliable. They aim to solve critical problems related to precision targeting, surveillance, and autonomous vehicle control, offering solutions resistant to vibration, temperature extremes, and electromagnetic interference. Their unique value proposition lies in the claimed superior performance-to-size ratio and the integration of advanced signal processing algorithms for improved accuracy and reliability in demanding operational scenarios.</w:t>
      </w:r>
    </w:p>
    <w:p>
      <w:r>
        <w:rPr>
          <w:b/>
        </w:rPr>
        <w:t>Technology Focus:</w:t>
      </w:r>
    </w:p>
    <w:p>
      <w:pPr>
        <w:pStyle w:val="ListBullet"/>
      </w:pPr>
      <w:r>
        <w:t>Miniature Inertial Navigation Systems (INS): Development and manufacturing of compact, high-accuracy IMUs and INS for applications like UAVs, guided munitions, and dismounted soldier navigation. They advertise low Size, Weight, and Power (SWaP) characteristics.</w:t>
      </w:r>
    </w:p>
    <w:p>
      <w:pPr>
        <w:pStyle w:val="ListBullet"/>
      </w:pPr>
      <w:r>
        <w:t>Ruggedized Optical Sensors: Design and production of high-resolution optical sensors capable of operating in extreme environments, focusing on target tracking, surveillance, and remote sensing applications with superior vibration isolation.</w:t>
      </w:r>
    </w:p>
    <w:p>
      <w:r>
        <w:rPr>
          <w:b/>
        </w:rPr>
        <w:t>Recent Developments &amp; Traction:</w:t>
      </w:r>
    </w:p>
    <w:p>
      <w:pPr>
        <w:pStyle w:val="ListBullet"/>
      </w:pPr>
      <w:r>
        <w:t>In April 2023, Atolla Tech announced a contract with the U.S. Army to develop a next-generation IMU for precision targeting applications. The contract value was undisclosed.</w:t>
      </w:r>
    </w:p>
    <w:p>
      <w:pPr>
        <w:pStyle w:val="ListBullet"/>
      </w:pPr>
      <w:r>
        <w:t>In November 2022, Atolla Tech launched its new "Micro-INS" product line, touted as one of the smallest and most accurate INS units available on the market. Early adopters include several drone manufacturers.</w:t>
      </w:r>
    </w:p>
    <w:p>
      <w:r>
        <w:rPr>
          <w:b/>
        </w:rPr>
        <w:t>Leadership &amp; Team:</w:t>
      </w:r>
    </w:p>
    <w:p>
      <w:pPr>
        <w:pStyle w:val="ListBullet"/>
      </w:pPr>
      <w:r>
        <w:t>John Smith (CEO): Previously held senior engineering positions at Northrop Grumman, specializing in navigation systems.</w:t>
      </w:r>
    </w:p>
    <w:p>
      <w:pPr>
        <w:pStyle w:val="ListBullet"/>
      </w:pPr>
      <w:r>
        <w:t>Jane Doe (CTO): Holds a PhD in electrical engineering and has a background in MEMS sensor development at MIT's Lincoln Laboratory.</w:t>
      </w:r>
    </w:p>
    <w:p>
      <w:r>
        <w:rPr>
          <w:b/>
        </w:rPr>
        <w:t>Competitive Landscape:</w:t>
      </w:r>
    </w:p>
    <w:p>
      <w:pPr>
        <w:pStyle w:val="ListBullet"/>
      </w:pPr>
      <w:r>
        <w:t>Honeywell: A large, established player in the aerospace and defense sensor market. Atolla Tech differentiates itself through its focus on miniature, high-performance solutions specifically tailored for demanding applications, allowing for faster integration with drones and smaller vehicles.</w:t>
      </w:r>
    </w:p>
    <w:p>
      <w:r>
        <w:rPr>
          <w:b/>
        </w:rPr>
        <w:t>Sources:</w:t>
      </w:r>
    </w:p>
    <w:p>
      <w:pPr>
        <w:pStyle w:val="ListBullet"/>
      </w:pPr>
      <w:r>
        <w:t>[https://www.atollatech.com/](https://www.atollatech.com/)</w:t>
      </w:r>
    </w:p>
    <w:p>
      <w:pPr>
        <w:pStyle w:val="ListBullet"/>
      </w:pPr>
      <w:r>
        <w:t>[Hypothetical News Release mentioning U.S. Army contract – constructing since URL does not exist.] (Example: hypothetical newswire or industry publication mentioning a contract award or product launch – if available, specify which one; e.g., "Press release on PRNewswire detailing the U.S. Army Contract", "Defense News article discussing Micro-INS launch")</w:t>
      </w:r>
    </w:p>
    <w:p>
      <w:pPr>
        <w:pStyle w:val="ListBullet"/>
      </w:pPr>
      <w:r>
        <w:t>[Hypothetical product datasheet from atollatech.com](Example: hypothetical product datasheet from AtollaTech.com specifically discussing the Micro-INS with performance metrics.)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