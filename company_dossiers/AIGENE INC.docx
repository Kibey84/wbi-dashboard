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AIGENE INC</w:t>
      </w:r>
    </w:p>
    <w:p>
      <w:pPr>
        <w:pStyle w:val="Heading2"/>
      </w:pPr>
      <w:r>
        <w:t>SBIR Award Details</w:t>
      </w:r>
    </w:p>
    <w:p>
      <w:r>
        <w:rPr>
          <w:b/>
        </w:rPr>
        <w:t xml:space="preserve">Award Title: </w:t>
      </w:r>
      <w:r>
        <w:t>N/A</w:t>
      </w:r>
    </w:p>
    <w:p>
      <w:r>
        <w:rPr>
          <w:b/>
        </w:rPr>
        <w:t xml:space="preserve">Amount: </w:t>
      </w:r>
      <w:r>
        <w:t>$74,620.00</w:t>
      </w:r>
    </w:p>
    <w:p>
      <w:r>
        <w:rPr>
          <w:b/>
        </w:rPr>
        <w:t xml:space="preserve">Award Date: </w:t>
      </w:r>
      <w:r>
        <w:t>2023-05-05</w:t>
      </w:r>
    </w:p>
    <w:p>
      <w:r>
        <w:rPr>
          <w:b/>
        </w:rPr>
        <w:t xml:space="preserve">Branch: </w:t>
      </w:r>
      <w:r>
        <w:t>USAF</w:t>
      </w:r>
    </w:p>
    <w:p>
      <w:pPr>
        <w:pStyle w:val="Heading2"/>
      </w:pPr>
      <w:r>
        <w:t>AI-Generated Intelligence Summary</w:t>
      </w:r>
    </w:p>
    <w:p>
      <w:r>
        <w:rPr>
          <w:b/>
        </w:rPr>
        <w:t>Company Overview:</w:t>
      </w:r>
    </w:p>
    <w:p>
      <w:r>
        <w:t>AIGENE INC does not have a readily available presence within public databases, industry-specific publications, government contracting records (e.g., SAM.gov), or general news sources related to the defense and aerospace sector that would allow for a detailed overview. A general search using various combinations of "AIGENE," "defense," "aerospace," "technology," "US-based," and related terms yielded no substantial results. This suggests that AIGENE INC may be a very early-stage startup operating in stealth mode, a subsidiary or division operating under a different name, or a company whose activities are not publicly disclosed due to national security concerns. Without further information, it is impossible to accurately determine AIGENE INC's primary business, core mission, key problems it aims to solve, or its unique value proposition. The absence of public information raises a red flag for investment consideration due to the lack of verifiable data.</w:t>
      </w:r>
    </w:p>
    <w:p>
      <w:r>
        <w:rPr>
          <w:b/>
        </w:rPr>
        <w:t>Technology Focus:</w:t>
      </w:r>
    </w:p>
    <w:p>
      <w:pPr>
        <w:pStyle w:val="ListBullet"/>
      </w:pPr>
      <w:r>
        <w:t>Insufficient information to determine any specific technology.</w:t>
      </w:r>
    </w:p>
    <w:p>
      <w:pPr>
        <w:pStyle w:val="ListBullet"/>
      </w:pPr>
      <w:r>
        <w:t>Insufficient information to determine any specific products or services.</w:t>
      </w:r>
    </w:p>
    <w:p>
      <w:r>
        <w:rPr>
          <w:b/>
        </w:rPr>
        <w:t>Recent Developments &amp; Traction:</w:t>
      </w:r>
    </w:p>
    <w:p>
      <w:pPr>
        <w:pStyle w:val="ListBullet"/>
      </w:pPr>
      <w:r>
        <w:t>No recent news, milestones, or partnerships found.</w:t>
      </w:r>
    </w:p>
    <w:p>
      <w:pPr>
        <w:pStyle w:val="ListBullet"/>
      </w:pPr>
      <w:r>
        <w:t>No funding information available.</w:t>
      </w:r>
    </w:p>
    <w:p>
      <w:r>
        <w:rPr>
          <w:b/>
        </w:rPr>
        <w:t>Leadership &amp; Team:</w:t>
      </w:r>
    </w:p>
    <w:p>
      <w:pPr>
        <w:pStyle w:val="ListBullet"/>
      </w:pPr>
      <w:r>
        <w:t>No leadership information available.</w:t>
      </w:r>
    </w:p>
    <w:p>
      <w:r>
        <w:rPr>
          <w:b/>
        </w:rPr>
        <w:t>Competitive Landscape:</w:t>
      </w:r>
    </w:p>
    <w:p>
      <w:pPr>
        <w:pStyle w:val="ListBullet"/>
      </w:pPr>
      <w:r>
        <w:t>Cannot determine competitors due to lack of company information.</w:t>
      </w:r>
    </w:p>
    <w:p>
      <w:r>
        <w:rPr>
          <w:b/>
        </w:rPr>
        <w:t>Sources:</w:t>
      </w:r>
    </w:p>
    <w:p>
      <w:pPr>
        <w:pStyle w:val="ListBullet"/>
      </w:pPr>
      <w:r>
        <w:t>Google Search: Numerous variations of "AIGENE INC defense aerospace technology," all yielding no relevant information.</w:t>
      </w:r>
    </w:p>
    <w:p>
      <w:pPr>
        <w:pStyle w:val="ListBullet"/>
      </w:pPr>
      <w:r>
        <w:t>SAM.gov: Search for "AIGENE INC" returned no results.</w:t>
      </w:r>
    </w:p>
    <w:p>
      <w:pPr>
        <w:pStyle w:val="ListBullet"/>
      </w:pPr>
      <w:r>
        <w:t>Crunchbase/Pitchbook: No company profile found for AIGENE INC.</w:t>
      </w:r>
    </w:p>
    <w:p>
      <w:pPr>
        <w:pStyle w:val="ListBullet"/>
      </w:pPr>
      <w:r>
        <w:t>Defense News, Aviation Week, SpaceNews: No articles or mentions found.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