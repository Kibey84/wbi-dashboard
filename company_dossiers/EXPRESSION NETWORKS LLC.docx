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EXPRESSION NETWORKS LLC</w:t>
      </w:r>
    </w:p>
    <w:p>
      <w:pPr>
        <w:pStyle w:val="Heading2"/>
      </w:pPr>
      <w:r>
        <w:t>SBIR Award Details</w:t>
      </w:r>
    </w:p>
    <w:p>
      <w:r>
        <w:rPr>
          <w:b/>
        </w:rPr>
        <w:t xml:space="preserve">Award Title: </w:t>
      </w:r>
      <w:r>
        <w:t>N/A</w:t>
      </w:r>
    </w:p>
    <w:p>
      <w:r>
        <w:rPr>
          <w:b/>
        </w:rPr>
        <w:t xml:space="preserve">Amount: </w:t>
      </w:r>
      <w:r>
        <w:t>$1,998,520.87</w:t>
      </w:r>
    </w:p>
    <w:p>
      <w:r>
        <w:rPr>
          <w:b/>
        </w:rPr>
        <w:t xml:space="preserve">Award Date: </w:t>
      </w:r>
      <w:r>
        <w:t>2024-09-04</w:t>
      </w:r>
    </w:p>
    <w:p>
      <w:r>
        <w:rPr>
          <w:b/>
        </w:rPr>
        <w:t xml:space="preserve">Branch: </w:t>
      </w:r>
      <w:r>
        <w:t>ARMY</w:t>
      </w:r>
    </w:p>
    <w:p>
      <w:pPr>
        <w:pStyle w:val="Heading2"/>
      </w:pPr>
      <w:r>
        <w:t>AI-Generated Intelligence Summary</w:t>
      </w:r>
    </w:p>
    <w:p>
      <w:r>
        <w:rPr>
          <w:b/>
        </w:rPr>
        <w:t>Company Overview:</w:t>
      </w:r>
    </w:p>
    <w:p>
      <w:r>
        <w:t>Expression Networks LLC is a technology company focused on delivering innovative data analytics, cloud engineering, and cybersecurity solutions primarily to the U.S. Department of Defense (DoD) and other government agencies. Their core mission centers around enabling data-driven decision-making by transforming complex data into actionable insights. They aim to solve problems related to data interoperability, security vulnerabilities in cloud environments, and the efficient management of large-scale data sets for intelligence and operational applications. Their unique value proposition lies in their combination of deep domain expertise within the defense and intelligence communities, their specialized technology solutions tailored to government requirements, and their agility in adapting to rapidly evolving threat landscapes. They focus heavily on secure cloud-native development and data integration.</w:t>
      </w:r>
    </w:p>
    <w:p>
      <w:r>
        <w:rPr>
          <w:b/>
        </w:rPr>
        <w:t>Technology Focus:</w:t>
      </w:r>
    </w:p>
    <w:p>
      <w:pPr>
        <w:pStyle w:val="ListBullet"/>
      </w:pPr>
      <w:r>
        <w:t>Data Analytics Platform (ENfuse):** A data integration and analytics platform designed to ingest, transform, and analyze heterogeneous data sources, providing real-time insights for situational awareness and decision support. ENfuse supports machine learning and AI capabilities.</w:t>
      </w:r>
    </w:p>
    <w:p>
      <w:pPr>
        <w:pStyle w:val="ListBullet"/>
      </w:pPr>
      <w:r>
        <w:t>Cloud Engineering &amp; Cybersecurity:** Specializes in secure cloud migration, deployment, and management for DoD and government clients. Offers a full suite of cybersecurity services including penetration testing, vulnerability assessments, and compliance with stringent security standards (e.g., FedRAMP, NIST).</w:t>
      </w:r>
    </w:p>
    <w:p>
      <w:r>
        <w:rPr>
          <w:b/>
        </w:rPr>
        <w:t>Recent Developments &amp; Traction:</w:t>
      </w:r>
    </w:p>
    <w:p>
      <w:pPr>
        <w:pStyle w:val="ListBullet"/>
      </w:pPr>
      <w:r>
        <w:t>DoD Contract Awards:** Secured multiple contract awards from the DoD, including contracts for data analytics, cloud migration, and cybersecurity services for various military branches (details often redacted but referenced in press releases about employee growth).</w:t>
      </w:r>
    </w:p>
    <w:p>
      <w:pPr>
        <w:pStyle w:val="ListBullet"/>
      </w:pPr>
      <w:r>
        <w:t>Expansion of Security Expertise:** The company continues to emphasize enhancing their cybersecurity expertise, developing new solutions and acquiring talent to address evolving cyber threats faced by the government.</w:t>
      </w:r>
    </w:p>
    <w:p>
      <w:pPr>
        <w:pStyle w:val="ListBullet"/>
      </w:pPr>
      <w:r>
        <w:t>Partnerships:** Expression Networks has established partnerships with leading cloud providers and technology vendors to enhance their service offerings and expand their market reach.</w:t>
      </w:r>
    </w:p>
    <w:p>
      <w:r>
        <w:rPr>
          <w:b/>
        </w:rPr>
        <w:t>Leadership &amp; Team:</w:t>
      </w:r>
    </w:p>
    <w:p>
      <w:r>
        <w:t>While precise leadership names are difficult to confirm without direct access to their internal organizational chart, the publicly available information indicates experienced leadership with prior experience in government contracting and technology companies. Their team has a strong emphasis on people with prior military experience.</w:t>
      </w:r>
    </w:p>
    <w:p>
      <w:r>
        <w:rPr>
          <w:b/>
        </w:rPr>
        <w:t>Competitive Landscape:</w:t>
      </w:r>
    </w:p>
    <w:p>
      <w:pPr>
        <w:pStyle w:val="ListBullet"/>
      </w:pPr>
      <w:r>
        <w:t>Booz Allen Hamilton:** A large consulting firm that also provides technology and cybersecurity services to the government. Expression Networks differentiates itself through its specialization and focus on data analytics and cloud engineering within the DoD, offering potentially more nimble and tailored solutions compared to the breadth of services offered by Booz Allen Hamilton.</w:t>
      </w:r>
    </w:p>
    <w:p>
      <w:r>
        <w:rPr>
          <w:b/>
        </w:rPr>
        <w:t>Sources:</w:t>
      </w:r>
    </w:p>
    <w:p>
      <w:r>
        <w:t>1.  [https://www.expressionnetworks.com/](https://www.expressionnetworks.com/) (Company Website)</w:t>
      </w:r>
    </w:p>
    <w:p>
      <w:r>
        <w:t>2.  [https://www.zoominfo.com/c/expression-networks-llc/35228756](https://www.zoominfo.com/c/expression-networks-llc/35228756) (ZoomInfo profile)</w:t>
      </w:r>
    </w:p>
    <w:p>
      <w:r>
        <w:t>3. [https://www.linkedin.com/company/expression-networks/](https://www.linkedin.com/company/expression-networks/) (Company LinkedIn - used for overview of focus)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