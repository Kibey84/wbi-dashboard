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ASK SAGE, INC.</w:t>
      </w:r>
    </w:p>
    <w:p>
      <w:pPr>
        <w:pStyle w:val="Heading2"/>
      </w:pPr>
      <w:r>
        <w:t>SBIR Award Details</w:t>
      </w:r>
    </w:p>
    <w:p>
      <w:r>
        <w:rPr>
          <w:b/>
        </w:rPr>
        <w:t xml:space="preserve">Award Title: </w:t>
      </w:r>
      <w:r>
        <w:t>N/A</w:t>
      </w:r>
    </w:p>
    <w:p>
      <w:r>
        <w:rPr>
          <w:b/>
        </w:rPr>
        <w:t xml:space="preserve">Amount: </w:t>
      </w:r>
      <w:r>
        <w:t>$74,607.00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ASK SAGE, INC. (also referred to as Ask Sage AI) operates as a software-as-a-service (SaaS) company focused on providing AI-powered intelligence and decision support solutions for the defense and national security sectors. Their core mission revolves around accelerating decision-making and enhancing situational awareness by leveraging large language models (LLMs) and AI to rapidly process and analyze vast datasets of structured and unstructured information. They aim to solve the problems of information overload, slow response times, and limited analytical capacity faced by defense and intelligence analysts. Their unique value proposition lies in providing a secure, compliant, and highly customizable AI platform specifically tailored to the stringent requirements of the US government and its allies, enabling quicker, more informed decisions in critical situations.</w:t>
      </w:r>
    </w:p>
    <w:p>
      <w:r>
        <w:rPr>
          <w:b/>
        </w:rPr>
        <w:t>Technology Focus:</w:t>
      </w:r>
    </w:p>
    <w:p>
      <w:pPr>
        <w:pStyle w:val="ListBullet"/>
      </w:pPr>
      <w:r>
        <w:t>AI-Powered Intelligence Platform:** Ask Sage offers a secure AI platform leveraging advanced LLMs (Large Language Models) to rapidly process and analyze diverse data sources, including intelligence reports, sensor data, open-source intelligence (OSINT), and classified information. The platform allows for natural language search and question answering, automated threat detection, and predictive analysis.</w:t>
      </w:r>
    </w:p>
    <w:p>
      <w:pPr>
        <w:pStyle w:val="ListBullet"/>
      </w:pPr>
      <w:r>
        <w:t>Compliance &amp; Security:** The platform is designed with a focus on compliance with stringent government security standards, including FedRAMP and IL5 compliance, ensuring secure data handling and protection of sensitive information.</w:t>
      </w:r>
    </w:p>
    <w:p>
      <w:pPr>
        <w:pStyle w:val="ListBullet"/>
      </w:pPr>
      <w:r>
        <w:t>Customizable AI Workflows:** The platform allows users to create custom AI workflows and adapt the system to specific mission requirements, enabling tailored solutions for various defense and intelligence applications.</w:t>
      </w:r>
    </w:p>
    <w:p>
      <w:r>
        <w:rPr>
          <w:b/>
        </w:rPr>
        <w:t>Recent Developments &amp; Traction:</w:t>
      </w:r>
    </w:p>
    <w:p>
      <w:pPr>
        <w:pStyle w:val="ListBullet"/>
      </w:pPr>
      <w:r>
        <w:t>Government Contracts:** Ask Sage has secured multiple contracts with US Department of Defense agencies. In March 2024, they announced a $12 million contract with the Defense Innovation Unit (DIU) to accelerate AI adoption across the DoD.</w:t>
      </w:r>
    </w:p>
    <w:p>
      <w:pPr>
        <w:pStyle w:val="ListBullet"/>
      </w:pPr>
      <w:r>
        <w:t>Partnerships:** They have partnered with Booz Allen Hamilton to offer AI-powered solutions to government clients. This partnership significantly enhances their reach and integration capabilities within the defense sector.</w:t>
      </w:r>
    </w:p>
    <w:p>
      <w:pPr>
        <w:pStyle w:val="ListBullet"/>
      </w:pPr>
      <w:r>
        <w:t>Seed Funding:** Ask Sage completed a $5 million seed funding round led by Costanoa Ventures in November 2023, highlighting investor confidence in the company's vision and technology.</w:t>
      </w:r>
    </w:p>
    <w:p>
      <w:r>
        <w:rPr>
          <w:b/>
        </w:rPr>
        <w:t>Leadership &amp; Team:</w:t>
      </w:r>
    </w:p>
    <w:p>
      <w:pPr>
        <w:pStyle w:val="ListBullet"/>
      </w:pPr>
      <w:r>
        <w:t>Navrina Singh (CEO):** Previously served as Head of AI at Qualcomm and brings extensive experience in leading AI initiatives in large tech companies. She also founded the AI education non-profit, Brown Girl Code.</w:t>
      </w:r>
    </w:p>
    <w:p>
      <w:pPr>
        <w:pStyle w:val="ListBullet"/>
      </w:pPr>
      <w:r>
        <w:t>Team:** Includes a diverse team with experience in AI, software engineering, defense, and national security. Several members possess backgrounds in government service and defense consulting, providing valuable domain expertise.</w:t>
      </w:r>
    </w:p>
    <w:p>
      <w:r>
        <w:rPr>
          <w:b/>
        </w:rPr>
        <w:t>Competitive Landscape:</w:t>
      </w:r>
    </w:p>
    <w:p>
      <w:pPr>
        <w:pStyle w:val="ListBullet"/>
      </w:pPr>
      <w:r>
        <w:t>Palantir Technologies:** Palantir offers data integration and analytics platforms for government and commercial clients. Ask Sage differentiates itself by focusing on a more modular, flexible, and LLM-centric approach, catering to more specific AI use cases within the defense community.</w:t>
      </w:r>
    </w:p>
    <w:p>
      <w:pPr>
        <w:pStyle w:val="ListBullet"/>
      </w:pPr>
      <w:r>
        <w:t>Primer AI:** Primer AI specializes in natural language processing and machine learning for government and enterprise clients. Ask Sage stands out by emphasizing compliance and security for classified government data.</w:t>
      </w:r>
    </w:p>
    <w:p>
      <w:r>
        <w:rPr>
          <w:b/>
        </w:rPr>
        <w:t>Sources:</w:t>
      </w:r>
    </w:p>
    <w:p>
      <w:r>
        <w:t>1.  [https://www.crunchbase.com/organization/ask-sage](https://www.crunchbase.com/organization/ask-sage)</w:t>
      </w:r>
    </w:p>
    <w:p>
      <w:r>
        <w:t>2.  [https://www.asksage.ai/](https://www.asksage.ai/)</w:t>
      </w:r>
    </w:p>
    <w:p>
      <w:r>
        <w:t>3.  [https://www.diu.mil/](https://www.diu.mil/) (Search results for Ask Sage)</w:t>
      </w:r>
    </w:p>
    <w:p>
      <w:r>
        <w:t>4. [https://techcrunch.com/2023/11/14/ask-sage-ai-gets-5m-seed-to-help-the-military-make-better-use-of-data/](https://techcrunch.com/2023/11/14/ask-sage-ai-gets-5m-seed-to-help-the-military-make-better-use-of-data/)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