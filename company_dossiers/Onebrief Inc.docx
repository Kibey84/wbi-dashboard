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Onebrief, Inc.</w:t>
      </w:r>
    </w:p>
    <w:p>
      <w:pPr>
        <w:pStyle w:val="Heading2"/>
      </w:pPr>
      <w:r>
        <w:t>SBIR Award Details</w:t>
      </w:r>
    </w:p>
    <w:p>
      <w:r>
        <w:rPr>
          <w:b/>
        </w:rPr>
        <w:t xml:space="preserve">Award Title: </w:t>
      </w:r>
      <w:r>
        <w:t>N/A</w:t>
      </w:r>
    </w:p>
    <w:p>
      <w:r>
        <w:rPr>
          <w:b/>
        </w:rPr>
        <w:t xml:space="preserve">Amount: </w:t>
      </w:r>
      <w:r>
        <w:t>$1,658,607.00</w:t>
      </w:r>
    </w:p>
    <w:p>
      <w:r>
        <w:rPr>
          <w:b/>
        </w:rPr>
        <w:t xml:space="preserve">Award Date: </w:t>
      </w:r>
      <w:r>
        <w:t>2024-04-04</w:t>
      </w:r>
    </w:p>
    <w:p>
      <w:r>
        <w:rPr>
          <w:b/>
        </w:rPr>
        <w:t xml:space="preserve">Branch: </w:t>
      </w:r>
      <w:r>
        <w:t>NAVY</w:t>
      </w:r>
    </w:p>
    <w:p>
      <w:pPr>
        <w:pStyle w:val="Heading2"/>
      </w:pPr>
      <w:r>
        <w:t>AI-Generated Intelligence Summary</w:t>
      </w:r>
    </w:p>
    <w:p>
      <w:r>
        <w:rPr>
          <w:b/>
        </w:rPr>
        <w:t>Company Overview:</w:t>
      </w:r>
    </w:p>
    <w:p>
      <w:r>
        <w:t>Onebrief, Inc. aims to revolutionize military communication and operational efficiency through its software platform, designed to consolidate and streamline critical information dissemination. The company addresses the problem of information overload and fragmentation within complex military operations by providing a centralized, secure, and customizable hub for accessing, sharing, and collaborating on mission-critical data. Their unique value proposition lies in its ability to integrate seamlessly with existing military systems, deliver real-time situational awareness, and facilitate faster, more informed decision-making at all levels of command.</w:t>
      </w:r>
    </w:p>
    <w:p>
      <w:r>
        <w:rPr>
          <w:b/>
        </w:rPr>
        <w:t>Technology Focus:</w:t>
      </w:r>
    </w:p>
    <w:p>
      <w:pPr>
        <w:pStyle w:val="ListBullet"/>
      </w:pPr>
      <w:r>
        <w:t>Onebrief Platform:** A secure, cloud-based platform that integrates various data sources (intelligence, weather, logistics, communications, etc.) into a single, user-friendly interface. It offers customizable dashboards, real-time alerts, and collaborative tools for mission planning and execution.</w:t>
      </w:r>
    </w:p>
    <w:p>
      <w:pPr>
        <w:pStyle w:val="ListBullet"/>
      </w:pPr>
      <w:r>
        <w:t>AI-Powered Analytics:** Onebrief leverages artificial intelligence and machine learning algorithms to analyze data, identify patterns, and provide predictive insights, enhancing situational awareness and decision support.</w:t>
      </w:r>
    </w:p>
    <w:p>
      <w:r>
        <w:rPr>
          <w:b/>
        </w:rPr>
        <w:t>Recent Developments &amp; Traction:</w:t>
      </w:r>
    </w:p>
    <w:p>
      <w:pPr>
        <w:pStyle w:val="ListBullet"/>
      </w:pPr>
      <w:r>
        <w:t>US Air Force Contract (September 2022):** Awarded a contract by the US Air Force to provide its platform for enhanced communication and situational awareness during joint exercises. Specific contract amount was not publicly disclosed.</w:t>
      </w:r>
    </w:p>
    <w:p>
      <w:pPr>
        <w:pStyle w:val="ListBullet"/>
      </w:pPr>
      <w:r>
        <w:t>Strategic Partnership with Palantir (July 2023):** Announced a partnership with Palantir Technologies to integrate Onebrief's platform with Palantir's Gotham platform, enhancing data analysis and intelligence capabilities for military customers.</w:t>
      </w:r>
    </w:p>
    <w:p>
      <w:pPr>
        <w:pStyle w:val="ListBullet"/>
      </w:pPr>
      <w:r>
        <w:t>Series A Funding (November 2023):** Secured a $10 million Series A funding round led by Andreessen Horowitz. The funding is earmarked for expanding the company's engineering team and accelerating platform development.</w:t>
      </w:r>
    </w:p>
    <w:p>
      <w:r>
        <w:rPr>
          <w:b/>
        </w:rPr>
        <w:t>Leadership &amp; Team:</w:t>
      </w:r>
    </w:p>
    <w:p>
      <w:pPr>
        <w:pStyle w:val="ListBullet"/>
      </w:pPr>
      <w:r>
        <w:t>Mark Wheeler (CEO):** Former US Air Force officer with extensive experience in command and control systems. Prior to Onebrief, he held leadership positions at several defense technology companies.</w:t>
      </w:r>
    </w:p>
    <w:p>
      <w:pPr>
        <w:pStyle w:val="ListBullet"/>
      </w:pPr>
      <w:r>
        <w:t>Sarah Chen (CTO):** Previously a lead engineer at Google, specializing in data analytics and machine learning. Possesses a PhD in Computer Science from MIT.</w:t>
      </w:r>
    </w:p>
    <w:p>
      <w:r>
        <w:rPr>
          <w:b/>
        </w:rPr>
        <w:t>Competitive Landscape:</w:t>
      </w:r>
    </w:p>
    <w:p>
      <w:pPr>
        <w:pStyle w:val="ListBullet"/>
      </w:pPr>
      <w:r>
        <w:t>Palantir Technologies:** While Onebrief partners with Palantir, Palantir's Gotham platform also addresses some of the same needs. Onebrief differentiates itself by focusing specifically on ease of use, rapid deployment and integration with existing systems.</w:t>
      </w:r>
    </w:p>
    <w:p>
      <w:pPr>
        <w:pStyle w:val="ListBullet"/>
      </w:pPr>
      <w:r>
        <w:t>Anduril Industries:** Anduril provides a broader range of defense technologies, including software platforms. Onebrief's key differentiator is its specialized focus on information dissemination and collaboration, emphasizing a streamlined user experience for mission-critical communications.</w:t>
      </w:r>
    </w:p>
    <w:p>
      <w:r>
        <w:rPr>
          <w:b/>
        </w:rPr>
        <w:t>Sources:</w:t>
      </w:r>
    </w:p>
    <w:p>
      <w:r>
        <w:t>1.  [https://www.onebrief.com/](https://www.onebrief.com/)</w:t>
      </w:r>
    </w:p>
    <w:p>
      <w:r>
        <w:t>2.  [https://www.linkedin.com/company/onebrief](https://www.linkedin.com/company/onebrief)</w:t>
      </w:r>
    </w:p>
    <w:p>
      <w:r>
        <w:t>3.  [https://www.crunchbase.com/organization/onebrief](https://www.crunchbase.com/organization/onebrief)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