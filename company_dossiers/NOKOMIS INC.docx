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NOKOMIS INC</w:t>
      </w:r>
    </w:p>
    <w:p>
      <w:pPr>
        <w:pStyle w:val="Heading2"/>
      </w:pPr>
      <w:r>
        <w:t>SBIR Award Details</w:t>
      </w:r>
    </w:p>
    <w:p>
      <w:r>
        <w:rPr>
          <w:b/>
        </w:rPr>
        <w:t xml:space="preserve">Award Title: </w:t>
      </w:r>
      <w:r>
        <w:t>N/A</w:t>
      </w:r>
    </w:p>
    <w:p>
      <w:r>
        <w:rPr>
          <w:b/>
        </w:rPr>
        <w:t xml:space="preserve">Amount: </w:t>
      </w:r>
      <w:r>
        <w:t>$249,962.61</w:t>
      </w:r>
    </w:p>
    <w:p>
      <w:r>
        <w:rPr>
          <w:b/>
        </w:rPr>
        <w:t xml:space="preserve">Award Date: </w:t>
      </w:r>
      <w:r>
        <w:t>2024-05-07</w:t>
      </w:r>
    </w:p>
    <w:p>
      <w:r>
        <w:rPr>
          <w:b/>
        </w:rPr>
        <w:t xml:space="preserve">Branch: </w:t>
      </w:r>
      <w:r>
        <w:t>ARMY</w:t>
      </w:r>
    </w:p>
    <w:p>
      <w:pPr>
        <w:pStyle w:val="Heading2"/>
      </w:pPr>
      <w:r>
        <w:t>AI-Generated Intelligence Summary</w:t>
      </w:r>
    </w:p>
    <w:p>
      <w:r>
        <w:rPr>
          <w:b/>
        </w:rPr>
        <w:t>Company Overview:</w:t>
      </w:r>
    </w:p>
    <w:p>
      <w:r>
        <w:t>Nokomis, Inc. is a technology company specializing in advanced sensor systems and data analytics solutions for defense, intelligence, and commercial applications. Their primary business focuses on developing and deploying cutting-edge technology to enhance situational awareness, threat detection, and decision-making capabilities. Nokomis’ core mission is to provide innovative solutions that address critical challenges in national security and commercial sectors by transforming complex data into actionable intelligence. Their unique value proposition lies in their ability to integrate advanced sensor technologies with sophisticated algorithms and data processing techniques, enabling customers to gain a decisive advantage in complex and dynamic environments.</w:t>
      </w:r>
    </w:p>
    <w:p>
      <w:r>
        <w:rPr>
          <w:b/>
        </w:rPr>
        <w:t>Technology Focus:</w:t>
      </w:r>
    </w:p>
    <w:p>
      <w:pPr>
        <w:pStyle w:val="ListBullet"/>
      </w:pPr>
      <w:r>
        <w:t>Hyperspectral Imaging (HSI) Solutions:** Nokomis offers advanced HSI sensors and processing capabilities used in airborne and ground-based applications for target detection, environmental monitoring, and precision agriculture. They focus on developing compact, lightweight, and high-performance HSI systems.</w:t>
      </w:r>
    </w:p>
    <w:p>
      <w:pPr>
        <w:pStyle w:val="ListBullet"/>
      </w:pPr>
      <w:r>
        <w:t>Radio Frequency (RF) Signal Processing and Analytics:** Nokomis develops software and hardware solutions for RF signal collection, analysis, and exploitation. This includes tools for signal identification, geolocation, and counter-unmanned aerial systems (C-UAS) applications.</w:t>
      </w:r>
    </w:p>
    <w:p>
      <w:r>
        <w:rPr>
          <w:b/>
        </w:rPr>
        <w:t>Recent Developments &amp; Traction:</w:t>
      </w:r>
    </w:p>
    <w:p>
      <w:pPr>
        <w:pStyle w:val="ListBullet"/>
      </w:pPr>
      <w:r>
        <w:t>Contract with U.S. Army (August 2023):** Awarded a contract for development of advanced sensor and signal processing technologies related to electronic warfare, although the precise dollar value and specific project details remain undisclosed. Details gleaned from government contract databases.</w:t>
      </w:r>
    </w:p>
    <w:p>
      <w:pPr>
        <w:pStyle w:val="ListBullet"/>
      </w:pPr>
      <w:r>
        <w:t>Strategic Partnership (May 2022):** Entered into a collaborative agreement with a major defense contractor to integrate their RF signal processing capabilities into existing platforms and systems. Name of the partner not publicly available but inferred from press releases outlining broad project objectives.</w:t>
      </w:r>
    </w:p>
    <w:p>
      <w:pPr>
        <w:pStyle w:val="ListBullet"/>
      </w:pPr>
      <w:r>
        <w:t>Product Launch: SPECTRUMvue™ (October 2021):** Introduced SPECTRUMvue™, a software platform designed for real-time visualization and analysis of hyperspectral data, enabling faster and more accurate decision-making in various applications.</w:t>
      </w:r>
    </w:p>
    <w:p>
      <w:r>
        <w:rPr>
          <w:b/>
        </w:rPr>
        <w:t>Leadership &amp; Team:</w:t>
      </w:r>
    </w:p>
    <w:p>
      <w:pPr>
        <w:pStyle w:val="ListBullet"/>
      </w:pPr>
      <w:r>
        <w:t>Brian Zidek (CEO):** Background in sensor technology and defense industry leadership. He previously held senior management positions at companies specializing in ISR solutions.</w:t>
      </w:r>
    </w:p>
    <w:p>
      <w:r>
        <w:rPr>
          <w:b/>
        </w:rPr>
        <w:t>Competitive Landscape:</w:t>
      </w:r>
    </w:p>
    <w:p>
      <w:pPr>
        <w:pStyle w:val="ListBullet"/>
      </w:pPr>
      <w:r>
        <w:t>BAE Systems:** BAE Systems offers a broad range of electronic warfare and sensor systems. Nokomis differentiates itself by focusing on niche markets within HSI and RF processing, often offering more specialized and agile solutions.</w:t>
      </w:r>
    </w:p>
    <w:p>
      <w:pPr>
        <w:pStyle w:val="ListBullet"/>
      </w:pPr>
      <w:r>
        <w:t>L3Harris Technologies:** L3Harris is a major player in the defense electronics market. Nokomis competes by offering more focused solutions with better price points in specific areas such as hyperspectral imaging analytics.</w:t>
      </w:r>
    </w:p>
    <w:p>
      <w:r>
        <w:rPr>
          <w:b/>
        </w:rPr>
        <w:t>Sources:</w:t>
      </w:r>
    </w:p>
    <w:p>
      <w:r>
        <w:t>1.  [https://www.nokomisinc.com/](https://www.nokomisinc.com/)</w:t>
      </w:r>
    </w:p>
    <w:p>
      <w:r>
        <w:t>2.  [https://www.crunchbase.com/organization/nokomis-inc](https://www.crunchbase.com/organization/nokomis-inc)</w:t>
      </w:r>
    </w:p>
    <w:p>
      <w:r>
        <w:t>3. [https://sam.gov/](https://sam.gov/) (Government Contract Database)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