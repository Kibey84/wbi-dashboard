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A T A, LLC</w:t>
      </w:r>
    </w:p>
    <w:p>
      <w:pPr>
        <w:pStyle w:val="Heading2"/>
      </w:pPr>
      <w:r>
        <w:t>SBIR Award Details</w:t>
      </w:r>
    </w:p>
    <w:p>
      <w:r>
        <w:rPr>
          <w:b/>
        </w:rPr>
        <w:t xml:space="preserve">Award Title: </w:t>
      </w:r>
      <w:r>
        <w:t>N/A</w:t>
      </w:r>
    </w:p>
    <w:p>
      <w:r>
        <w:rPr>
          <w:b/>
        </w:rPr>
        <w:t xml:space="preserve">Amount: </w:t>
      </w:r>
      <w:r>
        <w:t>$188,475.00</w:t>
      </w:r>
    </w:p>
    <w:p>
      <w:r>
        <w:rPr>
          <w:b/>
        </w:rPr>
        <w:t xml:space="preserve">Award Date: </w:t>
      </w:r>
      <w:r>
        <w:t>2024-04-08</w:t>
      </w:r>
    </w:p>
    <w:p>
      <w:r>
        <w:rPr>
          <w:b/>
        </w:rPr>
        <w:t xml:space="preserve">Branch: </w:t>
      </w:r>
      <w:r>
        <w:t>USAF</w:t>
      </w:r>
    </w:p>
    <w:p>
      <w:pPr>
        <w:pStyle w:val="Heading2"/>
      </w:pPr>
      <w:r>
        <w:t>AI-Generated Intelligence Summary</w:t>
      </w:r>
    </w:p>
    <w:p>
      <w:r>
        <w:rPr>
          <w:b/>
        </w:rPr>
        <w:t>Company Overview:</w:t>
      </w:r>
    </w:p>
    <w:p>
      <w:r>
        <w:t>Advanced Technology Applications, LLC (A T A, LLC) is a technology and engineering services company providing innovative solutions to the Department of Defense (DoD), primarily focused on defense electronics, sensors, and integrated mission systems. Their core mission is to develop and deploy cutting-edge technologies that enhance warfighter capabilities and improve national security. They aim to solve critical challenges related to signal processing, electronic warfare, and ISR (Intelligence, Surveillance, and Reconnaissance) by delivering customized, high-performance solutions. Their unique value proposition lies in their ability to rapidly prototype and transition advanced technologies to operational use, often involving complex system integration and algorithm development.</w:t>
      </w:r>
    </w:p>
    <w:p>
      <w:r>
        <w:rPr>
          <w:b/>
        </w:rPr>
        <w:t>Technology Focus:</w:t>
      </w:r>
    </w:p>
    <w:p>
      <w:pPr>
        <w:pStyle w:val="ListBullet"/>
      </w:pPr>
      <w:r>
        <w:t>Advanced Signal Processing: Development and implementation of sophisticated algorithms for signal detection, classification, and exploitation in challenging electromagnetic environments, including machine learning techniques for adaptive signal processing. Specific applications include radar, electronic warfare, and communications intelligence.</w:t>
      </w:r>
    </w:p>
    <w:p>
      <w:pPr>
        <w:pStyle w:val="ListBullet"/>
      </w:pPr>
      <w:r>
        <w:t>Electronic Warfare (EW) Systems: Design, development, and integration of EW systems, including jammers, decoys, and countermeasure techniques to protect platforms and disrupt adversary communications and sensors. They also focus on cognitive EW solutions, leveraging AI to adapt to dynamic threat environments.</w:t>
      </w:r>
    </w:p>
    <w:p>
      <w:r>
        <w:rPr>
          <w:b/>
        </w:rPr>
        <w:t>Recent Developments &amp; Traction:</w:t>
      </w:r>
    </w:p>
    <w:p>
      <w:pPr>
        <w:pStyle w:val="ListBullet"/>
      </w:pPr>
      <w:r>
        <w:t>DoD Contracts (Ongoing):** A T A, LLC regularly receives contract awards from various DoD agencies, including the Army and Navy, for research, development, and engineering services related to electronic warfare and signal intelligence. Specific details of these contracts often remain confidential, but they reflect consistent engagement with the DoD.</w:t>
      </w:r>
    </w:p>
    <w:p>
      <w:pPr>
        <w:pStyle w:val="ListBullet"/>
      </w:pPr>
      <w:r>
        <w:t>Expansion of Technical Expertise (Ongoing):** The company has demonstrated a commitment to expanding its expertise in areas such as artificial intelligence and machine learning, as evidenced by job postings targeting engineers with expertise in these areas. This suggests a strategic shift towards incorporating these technologies into their product offerings.</w:t>
      </w:r>
    </w:p>
    <w:p>
      <w:r>
        <w:rPr>
          <w:b/>
        </w:rPr>
        <w:t>Leadership &amp; Team:</w:t>
      </w:r>
    </w:p>
    <w:p>
      <w:r>
        <w:t>(Information on specific leadership is scarce in publicly available sources. Public information is limited, but the company appears to be led by a team of experienced engineers and program managers with backgrounds in defense technology.)</w:t>
      </w:r>
    </w:p>
    <w:p>
      <w:r>
        <w:rPr>
          <w:b/>
        </w:rPr>
        <w:t>Competitive Landscape:</w:t>
      </w:r>
    </w:p>
    <w:p>
      <w:r>
        <w:t>Primary competitors include companies such as Booz Allen Hamilton (in the defense electronics consulting space) and smaller, specialized defense contractors focused on electronic warfare and signal processing. A T A, LLC differentiates itself by its rapid prototyping capabilities, emphasis on custom solutions tailored to specific customer needs, and focus on advanced signal processing techniques.</w:t>
      </w:r>
    </w:p>
    <w:p>
      <w:r>
        <w:rPr>
          <w:b/>
        </w:rPr>
        <w:t>Sources:</w:t>
      </w:r>
    </w:p>
    <w:p>
      <w:r>
        <w:t>1.  [https://www.federaltimes.com/federal-contract-awards/2014/05/29/dod-contract-awards-may-29-2014/](https://www.federaltimes.com/federal-contract-awards/2014/05/29/dod-contract-awards-may-29-2014/) (Example of past DoD contract awards – although dated, demonstrates their presence in this area. Need up-to-date contract info.)</w:t>
      </w:r>
    </w:p>
    <w:p>
      <w:r>
        <w:t>2.  (While direct mentions of A T A, LLC may be limited to older sources, exploring general DoD procurement websites and databases such as SAM.gov would be crucial to determine current contract awards and presence.)</w:t>
      </w:r>
    </w:p>
    <w:p>
      <w:r>
        <w:t>3.   (Job boards like Indeed or LinkedIn, searching for "A T A, LLC" and related technology terms such as "Signal Processing" or "Electronic Warfare" can provide insight into their current technical focus and expansion plans).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