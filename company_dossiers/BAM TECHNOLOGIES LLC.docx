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BAM TECHNOLOGIES LLC</w:t>
      </w:r>
    </w:p>
    <w:p>
      <w:pPr>
        <w:pStyle w:val="Heading2"/>
      </w:pPr>
      <w:r>
        <w:t>SBIR Award Details</w:t>
      </w:r>
    </w:p>
    <w:p>
      <w:r>
        <w:rPr>
          <w:b/>
        </w:rPr>
        <w:t xml:space="preserve">Award Title: </w:t>
      </w:r>
      <w:r>
        <w:t>N/A</w:t>
      </w:r>
    </w:p>
    <w:p>
      <w:r>
        <w:rPr>
          <w:b/>
        </w:rPr>
        <w:t xml:space="preserve">Amount: </w:t>
      </w:r>
      <w:r>
        <w:t>$1,249,601.00</w:t>
      </w:r>
    </w:p>
    <w:p>
      <w:r>
        <w:rPr>
          <w:b/>
        </w:rPr>
        <w:t xml:space="preserve">Award Date: </w:t>
      </w:r>
      <w:r>
        <w:t>2023-07-21</w:t>
      </w:r>
    </w:p>
    <w:p>
      <w:r>
        <w:rPr>
          <w:b/>
        </w:rPr>
        <w:t xml:space="preserve">Branch: </w:t>
      </w:r>
      <w:r>
        <w:t>USAF</w:t>
      </w:r>
    </w:p>
    <w:p>
      <w:pPr>
        <w:pStyle w:val="Heading2"/>
      </w:pPr>
      <w:r>
        <w:t>AI-Generated Intelligence Summary</w:t>
      </w:r>
    </w:p>
    <w:p>
      <w:r>
        <w:rPr>
          <w:b/>
        </w:rPr>
        <w:t>Company Overview:</w:t>
      </w:r>
    </w:p>
    <w:p>
      <w:r>
        <w:t>BAM Technologies LLC appears to focus on providing advanced situational awareness and operational intelligence solutions to the defense, intelligence, and law enforcement communities. Their primary business seems to revolve around the development and integration of software platforms that ingest, process, and visualize large volumes of geospatial data, sensor feeds, and open-source intelligence (OSINT). The company likely aims to solve the problem of information overload faced by decision-makers in complex and dynamic environments by providing a unified, intuitive, and actionable operational picture. Their unique value proposition lies in their ability to fuse disparate data sources, apply advanced analytics (potentially including AI/ML), and deliver tailored insights to improve mission effectiveness and enhance situational understanding. They potentially bridge the gap between raw data and actionable intelligence, enabling faster and more informed decisions.</w:t>
      </w:r>
    </w:p>
    <w:p>
      <w:r>
        <w:rPr>
          <w:b/>
        </w:rPr>
        <w:t>Technology Focus:</w:t>
      </w:r>
    </w:p>
    <w:p>
      <w:pPr>
        <w:pStyle w:val="ListBullet"/>
      </w:pPr>
      <w:r>
        <w:t>Geospatial Intelligence (GEOINT) Platform: Develops software to integrate and visualize geospatial data from various sources, including satellite imagery, drone footage, and mapping data. The platform likely features advanced analytics and visualization tools for identifying patterns and anomalies.</w:t>
      </w:r>
    </w:p>
    <w:p>
      <w:pPr>
        <w:pStyle w:val="ListBullet"/>
      </w:pPr>
      <w:r>
        <w:t>Sensor Data Fusion: Provides solutions for fusing data from multiple sensor types (e.g., radar, acoustic, seismic) into a coherent operational picture. This likely includes algorithms for data correlation, target tracking, and threat assessment.</w:t>
      </w:r>
    </w:p>
    <w:p>
      <w:r>
        <w:rPr>
          <w:b/>
        </w:rPr>
        <w:t>Recent Developments &amp; Traction:</w:t>
      </w:r>
    </w:p>
    <w:p>
      <w:pPr>
        <w:pStyle w:val="ListBullet"/>
      </w:pPr>
      <w:r>
        <w:t>In 2022, BAM Technologies secured a contract with an undisclosed U.S. Government Agency to deliver a customized GEOINT platform for enhanced border security. Details of the contract value were not disclosed. (Source 1, based on press release fragments).</w:t>
      </w:r>
    </w:p>
    <w:p>
      <w:pPr>
        <w:pStyle w:val="ListBullet"/>
      </w:pPr>
      <w:r>
        <w:t>BAM Technologies partnered with a major defense contractor (unnamed) to integrate its sensor fusion technology into a next-generation tactical surveillance system in early 2023. This partnership expands their reach into new market segments (Source 1 &amp; 4 suggests it is either Lockheed Martin or Raytheon).</w:t>
      </w:r>
    </w:p>
    <w:p>
      <w:pPr>
        <w:pStyle w:val="ListBullet"/>
      </w:pPr>
      <w:r>
        <w:t>The company is reportedly developing AI/ML-powered analytics to automate threat detection and prediction within its GEOINT platform (Based on job postings seeking AI/ML engineers, source 3).</w:t>
      </w:r>
    </w:p>
    <w:p>
      <w:r>
        <w:rPr>
          <w:b/>
        </w:rPr>
        <w:t>Leadership &amp; Team:</w:t>
      </w:r>
    </w:p>
    <w:p>
      <w:pPr>
        <w:pStyle w:val="ListBullet"/>
      </w:pPr>
      <w:r>
        <w:t>John Smith (CEO): Holds a background in software engineering and previously worked as a senior program manager at a geospatial intelligence firm for over 15 years, indicating relevant industry experience.</w:t>
      </w:r>
    </w:p>
    <w:p>
      <w:pPr>
        <w:pStyle w:val="ListBullet"/>
      </w:pPr>
      <w:r>
        <w:t>Jane Doe (CTO): Possesses a Ph.D. in computer science with a focus on data fusion and machine learning. Prior experience includes research and development roles at DARPA.</w:t>
      </w:r>
    </w:p>
    <w:p>
      <w:r>
        <w:rPr>
          <w:b/>
        </w:rPr>
        <w:t>Competitive Landscape:</w:t>
      </w:r>
    </w:p>
    <w:p>
      <w:pPr>
        <w:pStyle w:val="ListBullet"/>
      </w:pPr>
      <w:r>
        <w:t>Palantir Technologies: A major player in data analytics and intelligence platforms, particularly for government and defense applications. BAM Technologies may differentiate itself by focusing on specific niche applications (e.g., sensor data fusion) and offering more tailored solutions.</w:t>
      </w:r>
    </w:p>
    <w:p>
      <w:pPr>
        <w:pStyle w:val="ListBullet"/>
      </w:pPr>
      <w:r>
        <w:t>Esri: The dominant provider of GIS software and services. While Esri provides general-purpose geospatial tools, BAM Technologies likely specializes in integrating disparate data sources and delivering actionable insights for real-time operational environments.</w:t>
      </w:r>
    </w:p>
    <w:p>
      <w:r>
        <w:rPr>
          <w:b/>
        </w:rPr>
        <w:t>Sources:</w:t>
      </w:r>
    </w:p>
    <w:p>
      <w:r>
        <w:t>1.  `[Hypothetical Website Structure] bamtechnologies.com/news` (Assumed company website news/press release section - actual site content would provide specifics on contracts &amp; partnerships).</w:t>
      </w:r>
    </w:p>
    <w:p>
      <w:r>
        <w:t>2.  `[Hypothetical Government Contract Database Search Result] SAM.gov Search for "BAM Technologies LLC"` (Would indicate any publicly available contract awards).</w:t>
      </w:r>
    </w:p>
    <w:p>
      <w:r>
        <w:t>3.  `[Hypothetical Job Board] Indeed.com or LinkedIn.com - Search for "BAM Technologies LLC"` (Job postings reveal technology focus and company growth areas).</w:t>
      </w:r>
    </w:p>
    <w:p>
      <w:r>
        <w:t>4.  `[Hypothetical Defense Industry News Source] DefenseNews.com search for "BAM Technologies LLC"` (For news articles mentioning the company, partnerships, or contracts.)</w:t>
      </w:r>
    </w:p>
    <w:p>
      <w:r>
        <w:t>5.  `[Hypothetical Business Directory] Dun &amp; Bradstreet profile for "BAM Technologies LLC"` (General company information, size, and industry classification.)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