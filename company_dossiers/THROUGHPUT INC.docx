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THROUGHPUT, INC.</w:t>
      </w:r>
    </w:p>
    <w:p>
      <w:pPr>
        <w:pStyle w:val="Heading2"/>
      </w:pPr>
      <w:r>
        <w:t>SBIR Award Details</w:t>
      </w:r>
    </w:p>
    <w:p>
      <w:r>
        <w:rPr>
          <w:b/>
        </w:rPr>
        <w:t xml:space="preserve">Award Title: </w:t>
      </w:r>
      <w:r>
        <w:t>N/A</w:t>
      </w:r>
    </w:p>
    <w:p>
      <w:r>
        <w:rPr>
          <w:b/>
        </w:rPr>
        <w:t xml:space="preserve">Amount: </w:t>
      </w:r>
      <w:r>
        <w:t>$1,947,220.00</w:t>
      </w:r>
    </w:p>
    <w:p>
      <w:r>
        <w:rPr>
          <w:b/>
        </w:rPr>
        <w:t xml:space="preserve">Award Date: </w:t>
      </w:r>
      <w:r>
        <w:t>2024-07-30</w:t>
      </w:r>
    </w:p>
    <w:p>
      <w:r>
        <w:rPr>
          <w:b/>
        </w:rPr>
        <w:t xml:space="preserve">Branch: </w:t>
      </w:r>
      <w:r>
        <w:t>ARMY</w:t>
      </w:r>
    </w:p>
    <w:p>
      <w:pPr>
        <w:pStyle w:val="Heading2"/>
      </w:pPr>
      <w:r>
        <w:t>AI-Generated Intelligence Summary</w:t>
      </w:r>
    </w:p>
    <w:p>
      <w:r>
        <w:rPr>
          <w:b/>
        </w:rPr>
        <w:t>Company Overview:</w:t>
      </w:r>
    </w:p>
    <w:p>
      <w:r>
        <w:t>ThroughPut, Inc. is a supply chain AI software company focused on helping companies in the defense and aerospace industries (and others) optimize their end-to-end supply chain performance. Their core mission is to eliminate bottlenecks, reduce costs, and improve resource utilization by leveraging AI-powered prescriptive analytics. They aim to solve the pervasive problems of supply chain inefficiencies, production delays, and forecast inaccuracies that plague complex manufacturing operations. ThroughPut's unique value proposition lies in its ability to provide real-time insights and actionable recommendations across the entire supply chain, encompassing raw materials, production processes, inventory management, and distribution, allowing companies to proactively address disruptions and maximize throughput.</w:t>
      </w:r>
    </w:p>
    <w:p>
      <w:r>
        <w:rPr>
          <w:b/>
        </w:rPr>
        <w:t>Technology Focus:</w:t>
      </w:r>
    </w:p>
    <w:p>
      <w:pPr>
        <w:pStyle w:val="ListBullet"/>
      </w:pPr>
      <w:r>
        <w:t>AI-Powered Prescriptive Analytics:** ThroughPut utilizes AI algorithms to analyze vast datasets from various sources (ERP systems, MES, SCADA, IoT devices) to identify bottlenecks, predict potential disruptions, and generate optimal production schedules and resource allocation strategies. They focus on identifying Root Cause(s) of underperformance</w:t>
      </w:r>
    </w:p>
    <w:p>
      <w:pPr>
        <w:pStyle w:val="ListBullet"/>
      </w:pPr>
      <w:r>
        <w:t>Digital Twin Technology:** The company creates a digital replica of a company's supply chain, allowing them to simulate various scenarios, test different strategies, and optimize resource allocation without disrupting real-world operations. The Digital Twin accounts for variability and uncertainty in the supply chain and predicts performance metrics with high precision.</w:t>
      </w:r>
    </w:p>
    <w:p>
      <w:r>
        <w:rPr>
          <w:b/>
        </w:rPr>
        <w:t>Recent Developments &amp; Traction:</w:t>
      </w:r>
    </w:p>
    <w:p>
      <w:pPr>
        <w:pStyle w:val="ListBullet"/>
      </w:pPr>
      <w:r>
        <w:t>Partnership with Siemens (October 2023):** ThroughPut partnered with Siemens to integrate their AI-powered supply chain solutions into Siemens' Industrial Operations X platform. This allows Siemens customers to leverage ThroughPut’s technology to optimize their manufacturing operations and supply chains.</w:t>
      </w:r>
    </w:p>
    <w:p>
      <w:pPr>
        <w:pStyle w:val="ListBullet"/>
      </w:pPr>
      <w:r>
        <w:t>Series B Funding Round (October 2022):** Secured a Series B funding round, although the specific amount and lead investors were not readily available. This investment was intended to fuel further product development and expansion into new markets. News reports indicated the funding aimed to accelerate the company's growth in the face of ongoing supply chain challenges.</w:t>
      </w:r>
    </w:p>
    <w:p>
      <w:pPr>
        <w:pStyle w:val="ListBullet"/>
      </w:pPr>
      <w:r>
        <w:t>Growth in Aerospace and Defense Sector (Ongoing):** ThroughPut has publicly highlighted increasing adoption of its platform by major players in the aerospace and defense industries, although specific contract details remain confidential.</w:t>
      </w:r>
    </w:p>
    <w:p>
      <w:r>
        <w:rPr>
          <w:b/>
        </w:rPr>
        <w:t>Leadership &amp; Team:</w:t>
      </w:r>
    </w:p>
    <w:p>
      <w:pPr>
        <w:pStyle w:val="ListBullet"/>
      </w:pPr>
      <w:r>
        <w:t>Ali Raza (CEO):** A seasoned technology executive with prior experience in building and scaling enterprise software companies. He brings a strong understanding of AI and its applications to supply chain optimization.</w:t>
      </w:r>
    </w:p>
    <w:p>
      <w:pPr>
        <w:pStyle w:val="ListBullet"/>
      </w:pPr>
      <w:r>
        <w:t>Seth Goldberg (Head of Alliances and Partnerships):** Previously held key positions at Oracle and has a background in developing strategic partnerships.</w:t>
      </w:r>
    </w:p>
    <w:p>
      <w:r>
        <w:rPr>
          <w:b/>
        </w:rPr>
        <w:t>Competitive Landscape:</w:t>
      </w:r>
    </w:p>
    <w:p>
      <w:pPr>
        <w:pStyle w:val="ListBullet"/>
      </w:pPr>
      <w:r>
        <w:t>o9 Solutions:** A major player in the supply chain planning software market, offering a broad suite of solutions including demand forecasting, supply chain planning, and inventory optimization. ThroughPut differentiates itself through its AI-driven prescriptive analytics capabilities and its focus on real-time optimization of throughput.</w:t>
      </w:r>
    </w:p>
    <w:p>
      <w:pPr>
        <w:pStyle w:val="ListBullet"/>
      </w:pPr>
      <w:r>
        <w:t>Kinaxis:** Another competitor offering supply chain planning and execution solutions. ThroughPut distinguishes itself by focusing on detailed manufacturing process analysis and offering specific, actionable recommendations for improving production efficiency.</w:t>
      </w:r>
    </w:p>
    <w:p>
      <w:r>
        <w:rPr>
          <w:b/>
        </w:rPr>
        <w:t>Sources:</w:t>
      </w:r>
    </w:p>
    <w:p>
      <w:r>
        <w:t>1.  [https://www.throughput.ai/news/siemens-collaborates-with-throughput/](https://www.throughput.ai/news/siemens-collaborates-with-throughput/)</w:t>
      </w:r>
    </w:p>
    <w:p>
      <w:r>
        <w:t>2.  [https://www.throughput.ai/](https://www.throughput.ai/)</w:t>
      </w:r>
    </w:p>
    <w:p>
      <w:r>
        <w:t>3.  [https://www.crunchbase.com/organization/throughput](https://www.crunchbase.com/organization/throughput)</w:t>
      </w:r>
    </w:p>
    <w:p>
      <w:r>
        <w:t>4.  [https://www.linkedin.com/company/throughputinc/](https://www.linkedin.com/company/throughputinc/)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