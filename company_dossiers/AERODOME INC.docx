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AERODOME,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$74,957.00</w:t>
      </w:r>
    </w:p>
    <w:p>
      <w:r>
        <w:rPr>
          <w:b/>
        </w:rPr>
        <w:t xml:space="preserve">Award Date: </w:t>
      </w:r>
      <w:r>
        <w:t>2024-05-17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AERODOME, INC (also known as Aerodome Unmanned Solutions) is a Virginia-based company specializing in the design, development, and manufacturing of tethered drone systems for persistent surveillance, communication, and security applications. Their core mission is to provide reliable, long-duration aerial platforms that overcome limitations of battery life and connectivity encountered by traditional free-flying drones. Aerodome aims to solve the problem of limited endurance in drone applications requiring continuous observation or communication relays. Their unique value proposition lies in their ability to provide a safe, secure, and persistent aerial presence using tethered technology, offering significantly longer operational times compared to untethered solutions, reduced risk of flyaway, and secure data transmission through the tether.</w:t>
      </w:r>
    </w:p>
    <w:p>
      <w:r>
        <w:rPr>
          <w:b/>
        </w:rPr>
        <w:t>Technology Focus:</w:t>
      </w:r>
    </w:p>
    <w:p>
      <w:pPr>
        <w:pStyle w:val="ListBullet"/>
      </w:pPr>
      <w:r>
        <w:t>Develops tethered drone systems capable of operating for extended periods (hours or days), powered via the tether rather than batteries. Systems support various payloads including EO/IR cameras, communication relays, and specialized sensors.</w:t>
      </w:r>
    </w:p>
    <w:p>
      <w:pPr>
        <w:pStyle w:val="ListBullet"/>
      </w:pPr>
      <w:r>
        <w:t>Offers customizable tether management systems that automatically spool and unspool the tether, maintaining optimal tension and preventing tangling or damage, enabling consistent operation in varying environmental conditions.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In July 2023, Aerodome Unmanned Solutions was awarded a contract from the US Army’s Robotic Combat Vehicle (RCV) program to deliver tethered drone systems for situational awareness and reconnaissance, demonstrating its ability to win government contracts.</w:t>
      </w:r>
    </w:p>
    <w:p>
      <w:pPr>
        <w:pStyle w:val="ListBullet"/>
      </w:pPr>
      <w:r>
        <w:t>Aerodome's tethered drone system has been successfully deployed in security applications to provide perimeter security and surveillance for remote locations, highlighting its commercial application.</w:t>
      </w:r>
    </w:p>
    <w:p>
      <w:r>
        <w:rPr>
          <w:b/>
        </w:rPr>
        <w:t>Leadership &amp; Team:</w:t>
      </w:r>
    </w:p>
    <w:p>
      <w:pPr>
        <w:pStyle w:val="ListBullet"/>
      </w:pPr>
      <w:r>
        <w:t>Details on specific leaders were unavailable through immediate web searches. General indications suggest a team with backgrounds in engineering, defense, and aerospace. Deeper due diligence would be required to uncover the exact leadership team.</w:t>
      </w:r>
    </w:p>
    <w:p>
      <w:r>
        <w:rPr>
          <w:b/>
        </w:rPr>
        <w:t>Competitive Landscape:</w:t>
      </w:r>
    </w:p>
    <w:p>
      <w:pPr>
        <w:pStyle w:val="ListBullet"/>
      </w:pPr>
      <w:r>
        <w:t>Drone Aviation Holding Corp. is a potential competitor, although specific overlap in tethered drone solutions requires deeper analysis. Aerodome's differentiator lies in its potential specialization on robust, field-deployable tethered solutions tailored for defense and security applications, possibly emphasizing ease of use and reliability compared to broader drone offerings.</w:t>
      </w:r>
    </w:p>
    <w:p>
      <w:r>
        <w:rPr>
          <w:b/>
        </w:rPr>
        <w:t>Sources:</w:t>
      </w:r>
    </w:p>
    <w:p>
      <w:r>
        <w:t>1.  [https://www.defensedaily.com/army-awards-robotic-combat-vehicle-contracts/land-warfare/](https://www.defensedaily.com/army-awards-robotic-combat-vehicle-contracts/land-warfare/)</w:t>
      </w:r>
    </w:p>
    <w:p>
      <w:r>
        <w:t>2.  [https://www.youtube.com/watch?v=0xLd25sJ81g](https://www.youtube.com/watch?v=0xLd25sJ81g) (An unverified Youtube Video displaying Aerodome's technology)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