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SOLVUS GLOBAL LLC</w:t>
      </w:r>
    </w:p>
    <w:p>
      <w:pPr>
        <w:pStyle w:val="Heading2"/>
      </w:pPr>
      <w:r>
        <w:t>SBIR Award Details</w:t>
      </w:r>
    </w:p>
    <w:p>
      <w:r>
        <w:rPr>
          <w:b/>
        </w:rPr>
        <w:t xml:space="preserve">Award Title: </w:t>
      </w:r>
      <w:r>
        <w:t>N/A</w:t>
      </w:r>
    </w:p>
    <w:p>
      <w:r>
        <w:rPr>
          <w:b/>
        </w:rPr>
        <w:t xml:space="preserve">Amount: </w:t>
      </w:r>
      <w:r>
        <w:t>$239,943.00</w:t>
      </w:r>
    </w:p>
    <w:p>
      <w:r>
        <w:rPr>
          <w:b/>
        </w:rPr>
        <w:t xml:space="preserve">Award Date: </w:t>
      </w:r>
      <w:r>
        <w:t>2023-12-04</w:t>
      </w:r>
    </w:p>
    <w:p>
      <w:r>
        <w:rPr>
          <w:b/>
        </w:rPr>
        <w:t xml:space="preserve">Branch: </w:t>
      </w:r>
      <w:r>
        <w:t>NAVY</w:t>
      </w:r>
    </w:p>
    <w:p>
      <w:pPr>
        <w:pStyle w:val="Heading2"/>
      </w:pPr>
      <w:r>
        <w:t>AI-Generated Intelligence Summary</w:t>
      </w:r>
    </w:p>
    <w:p>
      <w:r>
        <w:rPr>
          <w:b/>
        </w:rPr>
        <w:t>Company Overview:</w:t>
      </w:r>
    </w:p>
    <w:p>
      <w:r>
        <w:t>SOLVUS GLOBAL LLC is a technology company focused on providing advanced software and systems engineering solutions, primarily to the U.S. Department of Defense and intelligence communities. Their core mission centers on enhancing situational awareness, streamlining intelligence operations, and improving decision-making capabilities through innovative data analytics and visualization tools. SOLVUS GLOBAL aims to solve the problem of information overload and the need for faster, more accurate intelligence analysis in complex operational environments. Their unique value proposition lies in their ability to rapidly prototype, integrate, and deploy customized solutions using a combination of commercial-off-the-shelf (COTS) and bespoke software development, often leveraging advanced artificial intelligence and machine learning algorithms.</w:t>
      </w:r>
    </w:p>
    <w:p>
      <w:r>
        <w:rPr>
          <w:b/>
        </w:rPr>
        <w:t>Technology Focus:</w:t>
      </w:r>
    </w:p>
    <w:p>
      <w:pPr>
        <w:pStyle w:val="ListBullet"/>
      </w:pPr>
      <w:r>
        <w:t>Development and integration of mission-critical software systems, including advanced data analytics platforms for processing and analyzing large volumes of structured and unstructured data from diverse sources (e.g., ISR feeds, open-source intelligence, geospatial data).</w:t>
      </w:r>
    </w:p>
    <w:p>
      <w:pPr>
        <w:pStyle w:val="ListBullet"/>
      </w:pPr>
      <w:r>
        <w:t>AI-powered tools for automated target recognition, anomaly detection, and predictive analysis, designed to enhance situational awareness and decision support for military and intelligence personnel.</w:t>
      </w:r>
    </w:p>
    <w:p>
      <w:r>
        <w:rPr>
          <w:b/>
        </w:rPr>
        <w:t>Recent Developments &amp; Traction:</w:t>
      </w:r>
    </w:p>
    <w:p>
      <w:pPr>
        <w:pStyle w:val="ListBullet"/>
      </w:pPr>
      <w:r>
        <w:t>In 2023, SOLVUS GLOBAL received a contract award to provide data integration and analytics support to a major DoD intelligence agency (details of the award value are not publicly available).</w:t>
      </w:r>
    </w:p>
    <w:p>
      <w:pPr>
        <w:pStyle w:val="ListBullet"/>
      </w:pPr>
      <w:r>
        <w:t>SOLVUS GLOBAL has expanded its focus on utilizing Large Language Models (LLMs) to improve ISR processing capabilities.</w:t>
      </w:r>
    </w:p>
    <w:p>
      <w:pPr>
        <w:pStyle w:val="ListBullet"/>
      </w:pPr>
      <w:r>
        <w:t>Developed and deployed a cloud-based geospatial analysis platform for use in theater by US Forces.</w:t>
      </w:r>
    </w:p>
    <w:p>
      <w:r>
        <w:rPr>
          <w:b/>
        </w:rPr>
        <w:t>Leadership &amp; Team:</w:t>
      </w:r>
    </w:p>
    <w:p>
      <w:r>
        <w:t>While specific leadership details are difficult to definitively confirm through open-source information, the company's website and publicly available LinkedIn profiles suggest key personnel with backgrounds in software engineering, systems integration, and experience working with the DoD and intelligence community. Further investigation is required to pinpoint named individuals and their specific roles.</w:t>
      </w:r>
    </w:p>
    <w:p>
      <w:r>
        <w:rPr>
          <w:b/>
        </w:rPr>
        <w:t>Competitive Landscape:</w:t>
      </w:r>
    </w:p>
    <w:p>
      <w:r>
        <w:t>Primary competitors include Palantir Technologies and Booz Allen Hamilton, both of which offer similar data analytics and systems integration solutions to the U.S. government. SOLVUS GLOBAL's key differentiator appears to be its focus on agile development methodologies and the ability to rapidly prototype and deploy tailored solutions to specific customer needs, often at a potentially lower cost point than larger, more established players.</w:t>
      </w:r>
    </w:p>
    <w:p>
      <w:r>
        <w:rPr>
          <w:b/>
        </w:rPr>
        <w:t>Sources:</w:t>
      </w:r>
    </w:p>
    <w:p>
      <w:pPr>
        <w:pStyle w:val="ListBullet"/>
      </w:pPr>
      <w:r>
        <w:t>[https://www.solvusglobal.com/](https://www.solvusglobal.com/)</w:t>
      </w:r>
    </w:p>
    <w:p>
      <w:pPr>
        <w:pStyle w:val="ListBullet"/>
      </w:pPr>
      <w:r>
        <w:t>[https://www.linkedin.com/company/solvus-global/](https://www.linkedin.com/company/solvus-global/)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