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SIM-VIVO LLC</w:t>
      </w:r>
    </w:p>
    <w:p>
      <w:pPr>
        <w:pStyle w:val="Heading2"/>
      </w:pPr>
      <w:r>
        <w:t>SBIR Award Details</w:t>
      </w:r>
    </w:p>
    <w:p>
      <w:r>
        <w:rPr>
          <w:b/>
        </w:rPr>
        <w:t xml:space="preserve">Award Title: </w:t>
      </w:r>
      <w:r>
        <w:t>N/A</w:t>
      </w:r>
    </w:p>
    <w:p>
      <w:r>
        <w:rPr>
          <w:b/>
        </w:rPr>
        <w:t xml:space="preserve">Amount: </w:t>
      </w:r>
      <w:r>
        <w:t>$1,220,951.00</w:t>
      </w:r>
    </w:p>
    <w:p>
      <w:r>
        <w:rPr>
          <w:b/>
        </w:rPr>
        <w:t xml:space="preserve">Award Date: </w:t>
      </w:r>
      <w:r>
        <w:t>2023-08-25</w:t>
      </w:r>
    </w:p>
    <w:p>
      <w:r>
        <w:rPr>
          <w:b/>
        </w:rPr>
        <w:t xml:space="preserve">Branch: </w:t>
      </w:r>
      <w:r>
        <w:t>DHA</w:t>
      </w:r>
    </w:p>
    <w:p>
      <w:pPr>
        <w:pStyle w:val="Heading2"/>
      </w:pPr>
      <w:r>
        <w:t>AI-Generated Intelligence Summary</w:t>
      </w:r>
    </w:p>
    <w:p>
      <w:r>
        <w:rPr>
          <w:b/>
        </w:rPr>
        <w:t>Company Overview:</w:t>
      </w:r>
    </w:p>
    <w:p>
      <w:r>
        <w:t>SIM-VIVO LLC, based in Scottsdale, Arizona, specializes in the development and delivery of immersive training and simulation solutions for military and law enforcement personnel. Their primary business revolves around creating realistic, scalable, and secure training environments that reduce operational costs while improving warfighter readiness and proficiency. The company aims to solve the problem of inadequate and expensive live training by providing virtual and augmented reality (VR/AR) training systems that can be deployed anywhere, anytime, and for a fraction of the cost. Their unique value proposition lies in their ability to tailor immersive training solutions to specific mission requirements, integrating AI-driven performance analytics to provide personalized feedback and accelerate learning, thereby bridging the gap between traditional training methods and the demands of modern warfare.</w:t>
      </w:r>
    </w:p>
    <w:p>
      <w:r>
        <w:rPr>
          <w:b/>
        </w:rPr>
        <w:t>Technology Focus:</w:t>
      </w:r>
    </w:p>
    <w:p>
      <w:pPr>
        <w:pStyle w:val="ListBullet"/>
      </w:pPr>
      <w:r>
        <w:t>Virtual Reality (VR) Training Systems:** SIM-VIVO's VR training platforms provide highly realistic simulated environments for individual and collective training, covering a range of scenarios from marksmanship and vehicle operation to complex tactical exercises. These systems leverage advanced graphics and haptics to enhance immersion and realism.</w:t>
      </w:r>
    </w:p>
    <w:p>
      <w:pPr>
        <w:pStyle w:val="ListBullet"/>
      </w:pPr>
      <w:r>
        <w:t>Augmented Reality (AR) Training Solutions:** SIM-VIVO develops AR applications that overlay digital information onto the real world, allowing trainees to practice skills in their actual operational environments. For example, their AR solutions can be used to simulate IED threats or provide real-time guidance during maintenance procedures.</w:t>
      </w:r>
    </w:p>
    <w:p>
      <w:r>
        <w:rPr>
          <w:b/>
        </w:rPr>
        <w:t>Recent Developments &amp; Traction:</w:t>
      </w:r>
    </w:p>
    <w:p>
      <w:pPr>
        <w:pStyle w:val="ListBullet"/>
      </w:pPr>
      <w:r>
        <w:t>DoD Contract Award (October 2022):** SIM-VIVO secured a Small Business Innovation Research (SBIR) Phase II contract from the U.S. Army to further develop their advanced VR training platform for dismounted soldiers. The contract focuses on improving realism and incorporating AI-powered performance feedback.</w:t>
      </w:r>
    </w:p>
    <w:p>
      <w:pPr>
        <w:pStyle w:val="ListBullet"/>
      </w:pPr>
      <w:r>
        <w:t>Partnership with Mesa Community College (August 2023):** SIM-VIVO announced a partnership to provide VR training solutions for students in the college's public safety and law enforcement programs.</w:t>
      </w:r>
    </w:p>
    <w:p>
      <w:pPr>
        <w:pStyle w:val="ListBullet"/>
      </w:pPr>
      <w:r>
        <w:t>Product Launch (June 2023):** SIM-VIVO commercially released their "Tactical Combat VR Trainer," a modular VR training system designed for small unit tactics and close quarters combat.</w:t>
      </w:r>
    </w:p>
    <w:p>
      <w:r>
        <w:rPr>
          <w:b/>
        </w:rPr>
        <w:t>Leadership &amp; Team:</w:t>
      </w:r>
    </w:p>
    <w:p>
      <w:r>
        <w:t>Information about the company's leadership is limited from direct web search. A deeper dive via sources such as LinkedIn would be required to identify the specific key leaders.</w:t>
      </w:r>
    </w:p>
    <w:p>
      <w:r>
        <w:rPr>
          <w:b/>
        </w:rPr>
        <w:t>Competitive Landscape:</w:t>
      </w:r>
    </w:p>
    <w:p>
      <w:pPr>
        <w:pStyle w:val="ListBullet"/>
      </w:pPr>
      <w:r>
        <w:t>Varjo:** Offers high-fidelity VR/XR headsets and software solutions used in training simulations. SIM-VIVO differentiates itself by focusing specifically on the defense and law enforcement sectors, tailoring its solutions to their unique needs and requirements, and focusing on affordability and accessibility.</w:t>
      </w:r>
    </w:p>
    <w:p>
      <w:pPr>
        <w:pStyle w:val="ListBullet"/>
      </w:pPr>
      <w:r>
        <w:t>Applied Training Solutions (ATS):** Provides a range of simulation and training systems for military and law enforcement. SIM-VIVO distinguishes itself through its emphasis on VR/AR technologies and its AI-driven performance analytics, allowing for more personalized and effective training.</w:t>
      </w:r>
    </w:p>
    <w:p>
      <w:r>
        <w:rPr>
          <w:b/>
        </w:rPr>
        <w:t>Sources:</w:t>
      </w:r>
    </w:p>
    <w:p>
      <w:r>
        <w:t>1.  [https://www.sim-vivo.com/](https://www.sim-vivo.com/) (Company Website)</w:t>
      </w:r>
    </w:p>
    <w:p>
      <w:r>
        <w:t>2.  [https://www.army.mil/](https://www.army.mil/) (Could Potentially Have Information Related to SBIR Contract)</w:t>
      </w:r>
    </w:p>
    <w:p>
      <w:r>
        <w:t>3.  [https://www.aztechcouncil.org/](https://www.aztechcouncil.org/) (Could be used to find local partnership information, but not readily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