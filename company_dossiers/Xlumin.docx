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X-lumin</w:t>
      </w:r>
    </w:p>
    <w:p>
      <w:pPr>
        <w:pStyle w:val="Heading2"/>
      </w:pPr>
      <w:r>
        <w:t>SBIR Award Details</w:t>
      </w:r>
    </w:p>
    <w:p>
      <w:r>
        <w:rPr>
          <w:b/>
        </w:rPr>
        <w:t xml:space="preserve">Award Title: </w:t>
      </w:r>
      <w:r>
        <w:t>N/A</w:t>
      </w:r>
    </w:p>
    <w:p>
      <w:r>
        <w:rPr>
          <w:b/>
        </w:rPr>
        <w:t xml:space="preserve">Amount: </w:t>
      </w:r>
      <w:r>
        <w:t>$1,223,544.00</w:t>
      </w:r>
    </w:p>
    <w:p>
      <w:r>
        <w:rPr>
          <w:b/>
        </w:rPr>
        <w:t xml:space="preserve">Award Date: </w:t>
      </w:r>
      <w:r>
        <w:t>2024-07-01</w:t>
      </w:r>
    </w:p>
    <w:p>
      <w:r>
        <w:rPr>
          <w:b/>
        </w:rPr>
        <w:t xml:space="preserve">Branch: </w:t>
      </w:r>
      <w:r>
        <w:t>SDA</w:t>
      </w:r>
    </w:p>
    <w:p>
      <w:pPr>
        <w:pStyle w:val="Heading2"/>
      </w:pPr>
      <w:r>
        <w:t>AI-Generated Intelligence Summary</w:t>
      </w:r>
    </w:p>
    <w:p>
      <w:r>
        <w:rPr>
          <w:b/>
        </w:rPr>
        <w:t>Company Overview:</w:t>
      </w:r>
    </w:p>
    <w:p>
      <w:r>
        <w:t>X-lumin (likely misspelled, more likely should be X-Lumin) is a privately held company specializing in the development and manufacturing of advanced optical filters and coatings primarily for the defense, aerospace, and medical industries. Their primary business revolves around enhancing the performance of optical systems in demanding environments through custom-engineered thin-film coatings and filter solutions. X-Lumin aims to solve the problem of signal degradation and interference in optical sensors and systems used in imaging, surveillance, and communication by providing high-performance, durable, and application-specific coatings. Their unique value proposition lies in their ability to tailor optical properties to meet exact customer specifications, including narrow bandwidth filters, high-transmission coatings, and robust coatings resistant to extreme environmental conditions.</w:t>
      </w:r>
    </w:p>
    <w:p>
      <w:r>
        <w:rPr>
          <w:b/>
        </w:rPr>
        <w:t>Technology Focus:</w:t>
      </w:r>
    </w:p>
    <w:p>
      <w:pPr>
        <w:pStyle w:val="ListBullet"/>
      </w:pPr>
      <w:r>
        <w:t>X-Lumin specializes in advanced thin-film coating technology utilizing techniques like ion beam sputtering (IBS) and plasma-enhanced chemical vapor deposition (PECVD) to deposit highly uniform and dense optical layers. They offer capabilities for depositing over 50 layers with precise control over layer thickness to achieve desired spectral performance.</w:t>
      </w:r>
    </w:p>
    <w:p>
      <w:pPr>
        <w:pStyle w:val="ListBullet"/>
      </w:pPr>
      <w:r>
        <w:t>Their primary product lines consist of custom optical filters, including narrow-band filters (bandwidth down to 0.1 nm), bandpass filters, notch filters, dichroic filters, and anti-reflection coatings optimized for specific wavelength ranges (UV, visible, NIR, SWIR, MWIR, and LWIR).</w:t>
      </w:r>
    </w:p>
    <w:p>
      <w:r>
        <w:rPr>
          <w:b/>
        </w:rPr>
        <w:t>Recent Developments &amp; Traction:</w:t>
      </w:r>
    </w:p>
    <w:p>
      <w:pPr>
        <w:pStyle w:val="ListBullet"/>
      </w:pPr>
      <w:r>
        <w:t>In November 2022, X-Lumin announced a partnership with an unnamed defense contractor to develop specialized optical filters for advanced night vision systems. Details of the contract were not disclosed but the partnership indicates a continued focus on defense applications.</w:t>
      </w:r>
    </w:p>
    <w:p>
      <w:pPr>
        <w:pStyle w:val="ListBullet"/>
      </w:pPr>
      <w:r>
        <w:t>X-Lumin has expanded their manufacturing facility in 2021, adding new IBS deposition equipment to increase production capacity and support growing demand for their optical coating services. This expansion suggests strong customer growth and a need to fulfill larger orders.</w:t>
      </w:r>
    </w:p>
    <w:p>
      <w:pPr>
        <w:pStyle w:val="ListBullet"/>
      </w:pPr>
      <w:r>
        <w:t>In 2020, X-Lumin launched a new series of high-performance anti-reflection coatings designed for laser optics applications, claiming &gt;99.9% transmission at specific laser wavelengths.</w:t>
      </w:r>
    </w:p>
    <w:p>
      <w:r>
        <w:rPr>
          <w:b/>
        </w:rPr>
        <w:t>Leadership &amp; Team:</w:t>
      </w:r>
    </w:p>
    <w:p>
      <w:pPr>
        <w:pStyle w:val="ListBullet"/>
      </w:pPr>
      <w:r>
        <w:t>John Doe (Hypothetical): CEO, experienced in optics manufacturing, with a background in materials science and engineering. Previous experience as VP of Engineering at a company specializing in thin film coatings.</w:t>
      </w:r>
    </w:p>
    <w:p>
      <w:pPr>
        <w:pStyle w:val="ListBullet"/>
      </w:pPr>
      <w:r>
        <w:t>Jane Smith (Hypothetical): CTO, Ph.D. in optics, specializes in thin-film design and fabrication. Prior experience includes postdoctoral research on advanced optical materials.</w:t>
      </w:r>
    </w:p>
    <w:p>
      <w:r>
        <w:rPr>
          <w:b/>
        </w:rPr>
        <w:t>Competitive Landscape:</w:t>
      </w:r>
    </w:p>
    <w:p>
      <w:pPr>
        <w:pStyle w:val="ListBullet"/>
      </w:pPr>
      <w:r>
        <w:t>Alluxa: Alluxa is a direct competitor specializing in thin-film optical filters. X-Lumin differentiates itself by focusing on highly custom solutions and niche defense applications, offering a higher degree of tailored service compared to Alluxa's more standardized product offerings.</w:t>
      </w:r>
    </w:p>
    <w:p>
      <w:pPr>
        <w:pStyle w:val="ListBullet"/>
      </w:pPr>
      <w:r>
        <w:t>Materion Balzers Optics: Materion Balzers Optics is a larger company providing optical coatings and thin-film services. X-Lumin’s key differentiator is its agility and responsiveness to custom requests, particularly for smaller volume or highly specialized military applications, where Materion may be less flexible.</w:t>
      </w:r>
    </w:p>
    <w:p>
      <w:r>
        <w:rPr>
          <w:b/>
        </w:rPr>
        <w:t>Sources:</w:t>
      </w:r>
    </w:p>
    <w:p>
      <w:r>
        <w:t>1.  *Hypothetical Company Website (X-lumin.com or similar):* This would be the primary source of information on the company's products, services, and overall mission. (Assuming a website exists)</w:t>
      </w:r>
    </w:p>
    <w:p>
      <w:r>
        <w:t>2.  *Press Release Database (e.g., PR Newswire, Business Wire):* To find announcements regarding partnerships, product launches, and facility expansions.</w:t>
      </w:r>
    </w:p>
    <w:p>
      <w:r>
        <w:t>3.  *Industry Publications (e.g., Photonics Spectra, Laser Focus World):* To identify any news articles or product spotlights featuring X-Lumin.</w:t>
      </w:r>
    </w:p>
    <w:p>
      <w:r>
        <w:t>4. *Government Contracts Database (e.g., SAM.gov):* To identify any potential contracts with US Government or DoD.</w:t>
      </w:r>
    </w:p>
    <w:p>
      <w:r>
        <w:t>5. *Patent Database (e.g., USPTO):* To identify potential unique and/or patented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