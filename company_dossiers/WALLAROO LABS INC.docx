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WALLAROO LABS INC</w:t>
      </w:r>
    </w:p>
    <w:p>
      <w:pPr>
        <w:pStyle w:val="Heading2"/>
      </w:pPr>
      <w:r>
        <w:t>SBIR Award Details</w:t>
      </w:r>
    </w:p>
    <w:p>
      <w:r>
        <w:rPr>
          <w:b/>
        </w:rPr>
        <w:t xml:space="preserve">Award Title: </w:t>
      </w:r>
      <w:r>
        <w:t>N/A</w:t>
      </w:r>
    </w:p>
    <w:p>
      <w:r>
        <w:rPr>
          <w:b/>
        </w:rPr>
        <w:t xml:space="preserve">Amount: </w:t>
      </w:r>
      <w:r>
        <w:t>$1,249,971.00</w:t>
      </w:r>
    </w:p>
    <w:p>
      <w:r>
        <w:rPr>
          <w:b/>
        </w:rPr>
        <w:t xml:space="preserve">Award Date: </w:t>
      </w:r>
      <w:r>
        <w:t>2024-08-13</w:t>
      </w:r>
    </w:p>
    <w:p>
      <w:r>
        <w:rPr>
          <w:b/>
        </w:rPr>
        <w:t xml:space="preserve">Branch: </w:t>
      </w:r>
      <w:r>
        <w:t>USAF</w:t>
      </w:r>
    </w:p>
    <w:p>
      <w:pPr>
        <w:pStyle w:val="Heading2"/>
      </w:pPr>
      <w:r>
        <w:t>AI-Generated Intelligence Summary</w:t>
      </w:r>
    </w:p>
    <w:p>
      <w:r>
        <w:rPr>
          <w:b/>
        </w:rPr>
        <w:t>Company Overview:</w:t>
      </w:r>
    </w:p>
    <w:p>
      <w:r>
        <w:t>Wallaroo Labs Inc. is a software company specializing in the deployment, management, and monitoring of machine learning (ML) models in production, particularly focusing on real-time, low-latency inferencing. Its core mission is to bridge the gap between data science experimentation and operationalized ML, enabling enterprises to reliably and efficiently deploy ML models at scale. Wallaroo aims to solve the challenges of model deployment complexities, performance degradation (model drift), and the lack of observability into model behavior in production environments. Their unique value proposition lies in providing a comprehensive platform designed specifically for high-performance inferencing, enabling organizations to extract maximum value from their ML investments by making it easier and faster to deploy models in real-world applications.</w:t>
      </w:r>
    </w:p>
    <w:p>
      <w:r>
        <w:rPr>
          <w:b/>
        </w:rPr>
        <w:t>Technology Focus:</w:t>
      </w:r>
    </w:p>
    <w:p>
      <w:pPr>
        <w:pStyle w:val="ListBullet"/>
      </w:pPr>
      <w:r>
        <w:t>Wallaroo Enterprise Edition:** A full-stack ML platform designed for deploying and managing ML models in production. It offers a model repository, deployment pipeline management, real-time model monitoring, and anomaly detection capabilities. Quantifiable benefits often cited include significantly reduced deployment times (claims of up to 80% faster) and improved model performance through continuous monitoring and feedback loops.</w:t>
      </w:r>
    </w:p>
    <w:p>
      <w:pPr>
        <w:pStyle w:val="ListBullet"/>
      </w:pPr>
      <w:r>
        <w:t>Wallaroo MLOps Platform:** A cloud-agnostic solution focused on delivering low-latency, high-throughput inferencing with advanced observability, designed for edge and real-time environments. The platform leverages advanced techniques to optimize model execution and provides comprehensive metrics for tracking model performance and identifying potential issues.</w:t>
      </w:r>
    </w:p>
    <w:p>
      <w:r>
        <w:rPr>
          <w:b/>
        </w:rPr>
        <w:t>Recent Developments &amp; Traction:</w:t>
      </w:r>
    </w:p>
    <w:p>
      <w:pPr>
        <w:pStyle w:val="ListBullet"/>
      </w:pPr>
      <w:r>
        <w:t>Series A Funding (November 2021):** Wallaroo Labs secured $25 million in Series A funding led by M12 (Microsoft’s Venture Fund), with participation from Boldstart Ventures, Contour Venture Partners, and Hyperplane Venture Capital. This funding aimed to accelerate product development and expand the company's sales and marketing efforts.</w:t>
      </w:r>
    </w:p>
    <w:p>
      <w:pPr>
        <w:pStyle w:val="ListBullet"/>
      </w:pPr>
      <w:r>
        <w:t>Partnerships &amp; Integrations:** Wallaroo has established partnerships with several organizations to enhance its platform's capabilities and expand its reach. Recent announcements show strategic collaboration with organizations focusing on cloud computing and data management.</w:t>
      </w:r>
    </w:p>
    <w:p>
      <w:pPr>
        <w:pStyle w:val="ListBullet"/>
      </w:pPr>
      <w:r>
        <w:t>Product Enhancements:** Continuous updates and improvements to the Wallaroo platform, including enhanced model monitoring capabilities, improved integration with data science tools, and expanded support for various ML frameworks.</w:t>
      </w:r>
    </w:p>
    <w:p>
      <w:r>
        <w:rPr>
          <w:b/>
        </w:rPr>
        <w:t>Leadership &amp; Team:</w:t>
      </w:r>
    </w:p>
    <w:p>
      <w:pPr>
        <w:pStyle w:val="ListBullet"/>
      </w:pPr>
      <w:r>
        <w:t>Vid Jain (CEO):** Experienced entrepreneur with a background in data science and software development. Previously held leadership positions at companies focusing on data analytics and machine learning.</w:t>
      </w:r>
    </w:p>
    <w:p>
      <w:pPr>
        <w:pStyle w:val="ListBullet"/>
      </w:pPr>
      <w:r>
        <w:t>Michael Bugenburg (CTO):** Previously Head of Research at Wallaroo, with a background in large-scale machine learning deployments.</w:t>
      </w:r>
    </w:p>
    <w:p>
      <w:r>
        <w:rPr>
          <w:b/>
        </w:rPr>
        <w:t>Competitive Landscape:</w:t>
      </w:r>
    </w:p>
    <w:p>
      <w:pPr>
        <w:pStyle w:val="ListBullet"/>
      </w:pPr>
      <w:r>
        <w:t>Seldon:** Offers an open-source MLOps platform for deploying, managing, and monitoring ML models. Wallaroo differentiates itself with its focus on performance and observability, particularly for real-time inferencing scenarios.</w:t>
      </w:r>
    </w:p>
    <w:p>
      <w:pPr>
        <w:pStyle w:val="ListBullet"/>
      </w:pPr>
      <w:r>
        <w:t>Algorithmia:** Provides an ML operations platform that helps organizations deploy and manage ML models. Wallaroo emphasizes its ease of use and comprehensive feature set for managing the entire ML lifecycle.</w:t>
      </w:r>
    </w:p>
    <w:p>
      <w:r>
        <w:rPr>
          <w:b/>
        </w:rPr>
        <w:t>Sources:</w:t>
      </w:r>
    </w:p>
    <w:p>
      <w:r>
        <w:t>1.  [https://www.wallaroo.ai/](https://www.wallaroo.ai/)</w:t>
      </w:r>
    </w:p>
    <w:p>
      <w:r>
        <w:t>2.  [https://news.microsoft.com/2021/11/16/wallaroo-labs-raises-25m-to-accelerate-machine-learning-deployment/](https://news.microsoft.com/2021/11/16/wallaroo-labs-raises-25m-to-accelerate-machine-learning-deployment/)</w:t>
      </w:r>
    </w:p>
    <w:p>
      <w:r>
        <w:t>3.  [https://www.crunchbase.com/organization/wallaroo](https://www.crunchbase.com/organization/wallaroo)</w:t>
      </w:r>
    </w:p>
    <w:p>
      <w:r>
        <w:t>4.  [https://www.linkedin.com/company/wallaroo-labs/](https://www.linkedin.com/company/wallaroo-labs/)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