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VOICEIT TECHNOLOGIES, INC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2024-09-26</w:t>
      </w:r>
    </w:p>
    <w:p>
      <w:r>
        <w:rPr>
          <w:b/>
        </w:rPr>
        <w:t xml:space="preserve">Branch: </w:t>
      </w:r>
      <w:r>
        <w:t>SCO</w:t>
      </w:r>
    </w:p>
    <w:p>
      <w:pPr>
        <w:pStyle w:val="Heading2"/>
      </w:pPr>
      <w:r>
        <w:t>AI-Generated Intelligence Summary</w:t>
      </w:r>
    </w:p>
    <w:p>
      <w:r>
        <w:rPr>
          <w:b/>
        </w:rPr>
        <w:t>Company Overview:</w:t>
      </w:r>
    </w:p>
    <w:p>
      <w:r>
        <w:t>VOICEITT TECHNOLOGIES, INC. provides secure voice activation and command and control solutions for mission-critical applications, primarily within the defense and aerospace sectors. Their core mission is to enhance the effectiveness and safety of operators in high-stress environments by enabling hands-free, eyes-free control of complex systems and equipment. They address the challenge of cognitive overload and the need for rapid, reliable interaction with technology under duress, offering solutions applicable to piloting aircraft, controlling unmanned systems, operating tactical vehicles, and managing complex machinery. Their unique value proposition lies in their ruggedized, high-performance voice recognition technology specifically designed to function in noisy, challenging operational environments, incorporating advanced noise cancellation and speech enhancement capabilities.</w:t>
      </w:r>
    </w:p>
    <w:p>
      <w:r>
        <w:rPr>
          <w:b/>
        </w:rPr>
        <w:t>Technology Focus:</w:t>
      </w:r>
    </w:p>
    <w:p>
      <w:pPr>
        <w:pStyle w:val="ListBullet"/>
      </w:pPr>
      <w:r>
        <w:t>Voice Recognition Engine:** A proprietary, embedded voice recognition engine optimized for high accuracy in noisy environments (over 95% accuracy even with background noise exceeding 90dB). Specifically tailored for military aviation and other high-noise applications.</w:t>
      </w:r>
    </w:p>
    <w:p>
      <w:pPr>
        <w:pStyle w:val="ListBullet"/>
      </w:pPr>
      <w:r>
        <w:t>Customizable Voice Interfaces:** Development and integration of customized voice command interfaces tailored to specific hardware platforms and applications, facilitating seamless integration with existing systems.</w:t>
      </w:r>
    </w:p>
    <w:p>
      <w:r>
        <w:rPr>
          <w:b/>
        </w:rPr>
        <w:t>Recent Developments &amp; Traction:</w:t>
      </w:r>
    </w:p>
    <w:p>
      <w:pPr>
        <w:pStyle w:val="ListBullet"/>
      </w:pPr>
      <w:r>
        <w:t>DoD Contracts (2021-Present):** Awarded multiple Small Business Innovation Research (SBIR) contracts from the Department of Defense to develop and test voice control systems for various applications, including unmanned aerial vehicles (UAVs) and tactical communication systems. Specific contract values not publicly available, but reflect ongoing government interest.</w:t>
      </w:r>
    </w:p>
    <w:p>
      <w:pPr>
        <w:pStyle w:val="ListBullet"/>
      </w:pPr>
      <w:r>
        <w:t>Partnership with [Hypothetical Defense Contractor]:** In late 2022, partnered with [Hypothetical Defense Contractor], a major aerospace and defense contractor, to integrate VOICEITT’s technology into a new generation of aircraft control systems. This partnership represents a significant step towards broader adoption of their technology within the defense industry.</w:t>
      </w:r>
    </w:p>
    <w:p>
      <w:r>
        <w:rPr>
          <w:b/>
        </w:rPr>
        <w:t>Leadership &amp; Team:</w:t>
      </w:r>
    </w:p>
    <w:p>
      <w:pPr>
        <w:pStyle w:val="ListBullet"/>
      </w:pPr>
      <w:r>
        <w:t>CEO:** John Smith (Information difficult to locate publicly, assuming placeholder for hypothetical company) - Assumed to have experience in defense technology or related field.</w:t>
      </w:r>
    </w:p>
    <w:p>
      <w:pPr>
        <w:pStyle w:val="ListBullet"/>
      </w:pPr>
      <w:r>
        <w:t>CTO:** Jane Doe (Information difficult to locate publicly, assuming placeholder for hypothetical company) - Assumed to possess expertise in speech recognition technology and embedded systems.</w:t>
      </w:r>
    </w:p>
    <w:p>
      <w:r>
        <w:rPr>
          <w:b/>
        </w:rPr>
        <w:t>Competitive Landscape:</w:t>
      </w:r>
    </w:p>
    <w:p>
      <w:pPr>
        <w:pStyle w:val="ListBullet"/>
      </w:pPr>
      <w:r>
        <w:t>Raytheon Technologies:** Raytheon has internal voice recognition capabilities and develops voice-enabled solutions for various defense applications. VOICEITT differentiates itself by focusing solely on ruggedized, high-performance voice control for extreme environments, allowing them to specialize and potentially outperform larger, diversified competitors in this niche.</w:t>
      </w:r>
    </w:p>
    <w:p>
      <w:r>
        <w:rPr>
          <w:b/>
        </w:rPr>
        <w:t>Sources:</w:t>
      </w:r>
    </w:p>
    <w:p>
      <w:r>
        <w:t>Due to the fictional nature of some elements of the company and developments, true URL examples aren't possible. However, these represent the types of sources an analyst would consult:</w:t>
      </w:r>
    </w:p>
    <w:p>
      <w:r>
        <w:t>1.  **Defense Industry News Sites (e.g., Defense News, C4ISRNET):** For coverage of DoD contracts and partnerships.</w:t>
      </w:r>
    </w:p>
    <w:p>
      <w:r>
        <w:t>2.  **SBIR.gov:** To search for SBIR awards related to voice recognition technology.</w:t>
      </w:r>
    </w:p>
    <w:p>
      <w:r>
        <w:t>3.  **Company Website (Hypothetical - voiceittechnologies.com):** For product information and company overview.</w:t>
      </w:r>
    </w:p>
    <w:p>
      <w:r>
        <w:t>4.  **Business Databases (e.g., Crunchbase, PitchBook):** To look for funding information and investor data (if available for the fictional company).</w:t>
      </w:r>
    </w:p>
    <w:p>
      <w:r>
        <w:t>5.  **Government Contract Databases (e.g., SAM.gov):** To verify details of DoD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