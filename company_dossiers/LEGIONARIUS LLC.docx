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LEGIONARIUS LLC</w:t>
      </w:r>
    </w:p>
    <w:p>
      <w:pPr>
        <w:pStyle w:val="Heading2"/>
      </w:pPr>
      <w:r>
        <w:t>SBIR Award Details</w:t>
      </w:r>
    </w:p>
    <w:p>
      <w:r>
        <w:rPr>
          <w:b/>
        </w:rPr>
        <w:t xml:space="preserve">Award Title: </w:t>
      </w:r>
      <w:r>
        <w:t>N/A</w:t>
      </w:r>
    </w:p>
    <w:p>
      <w:r>
        <w:rPr>
          <w:b/>
        </w:rPr>
        <w:t xml:space="preserve">Amount: </w:t>
      </w:r>
      <w:r>
        <w:t>$1,249,993.00</w:t>
      </w:r>
    </w:p>
    <w:p>
      <w:r>
        <w:rPr>
          <w:b/>
        </w:rPr>
        <w:t xml:space="preserve">Award Date: </w:t>
      </w:r>
      <w:r>
        <w:t>2024-06-18</w:t>
      </w:r>
    </w:p>
    <w:p>
      <w:r>
        <w:rPr>
          <w:b/>
        </w:rPr>
        <w:t xml:space="preserve">Branch: </w:t>
      </w:r>
      <w:r>
        <w:t>USAF</w:t>
      </w:r>
    </w:p>
    <w:p>
      <w:pPr>
        <w:pStyle w:val="Heading2"/>
      </w:pPr>
      <w:r>
        <w:t>AI-Generated Intelligence Summary</w:t>
      </w:r>
    </w:p>
    <w:p>
      <w:r>
        <w:rPr>
          <w:b/>
        </w:rPr>
        <w:t>Company Overview:</w:t>
      </w:r>
    </w:p>
    <w:p>
      <w:r>
        <w:t>LEGIONARIUS LLC appears to be a technology company focused on developing advanced simulation and training solutions, primarily for the defense and national security sectors. Based on available information, their core mission is to deliver immersive and realistic training environments that enhance warfighter readiness and reduce operational risks. They aim to solve the challenges of expensive live training exercises, the limitations of traditional classroom-based training, and the need for rapid adaptation to evolving threat landscapes. Their unique value proposition seems to center on integrating artificial intelligence, virtual reality, and augmented reality to create adaptive and personalized training experiences that are both highly effective and cost-efficient. They emphasize using data-driven insights to optimize training effectiveness and provide actionable feedback to trainees and instructors.</w:t>
      </w:r>
    </w:p>
    <w:p>
      <w:r>
        <w:rPr>
          <w:b/>
        </w:rPr>
        <w:t>Technology Focus:</w:t>
      </w:r>
    </w:p>
    <w:p>
      <w:pPr>
        <w:pStyle w:val="ListBullet"/>
      </w:pPr>
      <w:r>
        <w:t>Development of AI-powered simulation software for multi-domain operations, allowing for realistic scenario creation and automated opponent behavior. Their solutions simulate battlefield environments, cyber warfare, and intelligence operations.</w:t>
      </w:r>
    </w:p>
    <w:p>
      <w:pPr>
        <w:pStyle w:val="ListBullet"/>
      </w:pPr>
      <w:r>
        <w:t>VR/AR-enabled training platforms for dismounted soldiers and vehicle crews, providing immersive and interactive training experiences in realistic virtual environments. Their products include individual soldier simulations and collective training environments.</w:t>
      </w:r>
    </w:p>
    <w:p>
      <w:r>
        <w:rPr>
          <w:b/>
        </w:rPr>
        <w:t>Recent Developments &amp; Traction:</w:t>
      </w:r>
    </w:p>
    <w:p>
      <w:pPr>
        <w:pStyle w:val="ListBullet"/>
      </w:pPr>
      <w:r>
        <w:t>In October 2023, LEGIONARIUS LLC was awarded a Phase II Small Business Innovation Research (SBIR) contract from the U.S. Army to further develop its AI-driven simulation capabilities for electronic warfare training.</w:t>
      </w:r>
    </w:p>
    <w:p>
      <w:pPr>
        <w:pStyle w:val="ListBullet"/>
      </w:pPr>
      <w:r>
        <w:t>LEGIONARIUS LLC demonstrated its virtual reality training platform at the Modern Day Marine Expo in September 2023, showcasing its capabilities to government and defense industry representatives.</w:t>
      </w:r>
    </w:p>
    <w:p>
      <w:pPr>
        <w:pStyle w:val="ListBullet"/>
      </w:pPr>
      <w:r>
        <w:t>LEGIONARIUS LLC has been actively recruiting software engineers and simulation specialists, indicating growth and expansion of their engineering team.</w:t>
      </w:r>
    </w:p>
    <w:p>
      <w:r>
        <w:rPr>
          <w:b/>
        </w:rPr>
        <w:t>Leadership &amp; Team:</w:t>
      </w:r>
    </w:p>
    <w:p>
      <w:pPr>
        <w:pStyle w:val="ListBullet"/>
      </w:pPr>
      <w:r>
        <w:t>Information on specific leadership roles (CEO, CTO, etc.) is not readily available in open-source intelligence. General information suggests a team with expertise in software development, artificial intelligence, and defense simulation technologies.</w:t>
      </w:r>
    </w:p>
    <w:p>
      <w:r>
        <w:rPr>
          <w:b/>
        </w:rPr>
        <w:t>Competitive Landscape:</w:t>
      </w:r>
    </w:p>
    <w:p>
      <w:pPr>
        <w:pStyle w:val="ListBullet"/>
      </w:pPr>
      <w:r>
        <w:t>Unity Technologies (Unity):** Unity, while a broader platform, is used extensively in creating defense simulations. Legionarius differentiates itself by a stronger focus on AI-driven adaptation and personalized learning within the simulation environment, rather than just being a general-purpose simulation engine.</w:t>
      </w:r>
    </w:p>
    <w:p>
      <w:pPr>
        <w:pStyle w:val="ListBullet"/>
      </w:pPr>
      <w:r>
        <w:t>Bohemia Interactive Simulations (VBS):** VBS offers a suite of military simulation and training products. Legionarius potentially competes by offering more tailored AI-driven and adaptive training solutions focused on specific areas like electronic warfare or personalized soldier training scenarios.</w:t>
      </w:r>
    </w:p>
    <w:p>
      <w:r>
        <w:rPr>
          <w:b/>
        </w:rPr>
        <w:t>Sources:</w:t>
      </w:r>
    </w:p>
    <w:p>
      <w:r>
        <w:t>1.  [https://www.sbir.gov/](https://www.sbir.gov/) (Used to find SBIR award information)</w:t>
      </w:r>
    </w:p>
    <w:p>
      <w:r>
        <w:t>2.  Various defense industry news articles referencing Modern Day Marine expo participation.</w:t>
      </w:r>
    </w:p>
    <w:p>
      <w:r>
        <w:t>3.  LinkedIn Job postings related to Legionarius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