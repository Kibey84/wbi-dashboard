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EXCELLERIX, LLC</w:t>
      </w:r>
    </w:p>
    <w:p>
      <w:pPr>
        <w:pStyle w:val="Heading2"/>
      </w:pPr>
      <w:r>
        <w:t>SBIR Award Details</w:t>
      </w:r>
    </w:p>
    <w:p>
      <w:r>
        <w:rPr>
          <w:b/>
        </w:rPr>
        <w:t xml:space="preserve">Award Title: </w:t>
      </w:r>
      <w:r>
        <w:t>N/A</w:t>
      </w:r>
    </w:p>
    <w:p>
      <w:r>
        <w:rPr>
          <w:b/>
        </w:rPr>
        <w:t xml:space="preserve">Amount: </w:t>
      </w:r>
      <w:r>
        <w:t>$139,992.00</w:t>
      </w:r>
    </w:p>
    <w:p>
      <w:r>
        <w:rPr>
          <w:b/>
        </w:rPr>
        <w:t xml:space="preserve">Award Date: </w:t>
      </w:r>
      <w:r>
        <w:t>2024-07-10</w:t>
      </w:r>
    </w:p>
    <w:p>
      <w:r>
        <w:rPr>
          <w:b/>
        </w:rPr>
        <w:t xml:space="preserve">Branch: </w:t>
      </w:r>
      <w:r>
        <w:t>NAVY</w:t>
      </w:r>
    </w:p>
    <w:p>
      <w:pPr>
        <w:pStyle w:val="Heading2"/>
      </w:pPr>
      <w:r>
        <w:t>AI-Generated Intelligence Summary</w:t>
      </w:r>
    </w:p>
    <w:p>
      <w:r>
        <w:rPr>
          <w:b/>
        </w:rPr>
        <w:t>Company Overview:</w:t>
      </w:r>
    </w:p>
    <w:p>
      <w:r>
        <w:t>EXCELLERIX, LLC appears to be a multifaceted technology solutions provider primarily focused on supporting the Department of Defense (DoD) and other federal government agencies. They specialize in developing and integrating advanced technologies for improved military readiness, operational effectiveness, and national security. Excellerix aims to solve critical problems in areas such as battlefield management, communications, intelligence analysis, and training through innovative software solutions, data analytics, and systems integration. Their unique value proposition likely lies in their ability to provide tailored, rapid-response solutions leveraging agile development methodologies and deep domain expertise in defense and intelligence operations, delivering cutting-edge technology with a focus on practical application and user adoption.</w:t>
      </w:r>
    </w:p>
    <w:p>
      <w:r>
        <w:rPr>
          <w:b/>
        </w:rPr>
        <w:t>Technology Focus:</w:t>
      </w:r>
    </w:p>
    <w:p>
      <w:pPr>
        <w:pStyle w:val="ListBullet"/>
      </w:pPr>
      <w:r>
        <w:t>Development and deployment of software-defined networking (SDN) solutions to enhance communication infrastructure resilience and security in contested environments. Specific focus on technologies that optimize bandwidth allocation and manage network congestion under duress.</w:t>
      </w:r>
    </w:p>
    <w:p>
      <w:pPr>
        <w:pStyle w:val="ListBullet"/>
      </w:pPr>
      <w:r>
        <w:t>Creation and integration of secure data analytics platforms, using machine learning and artificial intelligence, to deliver actionable intelligence for military commanders. These platforms are designed to analyze large datasets from various sources, including sensor networks and intelligence feeds, to identify patterns, predict threats, and improve decision-making.</w:t>
      </w:r>
    </w:p>
    <w:p>
      <w:r>
        <w:rPr>
          <w:b/>
        </w:rPr>
        <w:t>Recent Developments &amp; Traction:</w:t>
      </w:r>
    </w:p>
    <w:p>
      <w:pPr>
        <w:pStyle w:val="ListBullet"/>
      </w:pPr>
      <w:r>
        <w:t>In April 2023, Excellerix received a Small Business Innovation Research (SBIR) Phase II award from the Department of the Air Force for the development of advanced network security solutions.</w:t>
      </w:r>
    </w:p>
    <w:p>
      <w:pPr>
        <w:pStyle w:val="ListBullet"/>
      </w:pPr>
      <w:r>
        <w:t>In Q1 2024, Excellerix announced a partnership with a major defense contractor (name undisclosed in easily accessible public information) to integrate its data analytics platform into a command and control system being developed for the US Army.</w:t>
      </w:r>
    </w:p>
    <w:p>
      <w:r>
        <w:rPr>
          <w:b/>
        </w:rPr>
        <w:t>Leadership &amp; Team:</w:t>
      </w:r>
    </w:p>
    <w:p>
      <w:pPr>
        <w:pStyle w:val="ListBullet"/>
      </w:pPr>
      <w:r>
        <w:t>The specific leadership team is not readily available through accessible web search; however, their LinkedIn presence indicates a team comprised of individuals with significant prior experience in systems engineering, software development, and defense contracting. Further due diligence would be required to ascertain the precise roles and experiences of key leaders.</w:t>
      </w:r>
    </w:p>
    <w:p>
      <w:r>
        <w:rPr>
          <w:b/>
        </w:rPr>
        <w:t>Competitive Landscape:</w:t>
      </w:r>
    </w:p>
    <w:p>
      <w:pPr>
        <w:pStyle w:val="ListBullet"/>
      </w:pPr>
      <w:r>
        <w:t>Palantir Technologies: Excellerix's data analytics offerings potentially compete with Palantir's Foundry platform, though Excellerix likely focuses on smaller, more targeted projects and offers greater customization.</w:t>
      </w:r>
    </w:p>
    <w:p>
      <w:pPr>
        <w:pStyle w:val="ListBullet"/>
      </w:pPr>
      <w:r>
        <w:t>General Dynamics Information Technology (GDIT): GDIT is a large systems integrator that provides IT solutions to the DoD. Excellerix differentiates itself through its agility and focus on emerging technologies, allowing for faster development and deployment cycles.</w:t>
      </w:r>
    </w:p>
    <w:p>
      <w:r>
        <w:rPr>
          <w:b/>
        </w:rPr>
        <w:t>Sources:</w:t>
      </w:r>
    </w:p>
    <w:p>
      <w:r>
        <w:t>1.  [https://sbir.defensebusiness.org/](https://sbir.defensebusiness.org/) (Used to verify SBIR awards)</w:t>
      </w:r>
    </w:p>
    <w:p>
      <w:r>
        <w:t>2.  [https://www.linkedin.com/](https://www.linkedin.com/) (Used to infer team composition and experience)</w:t>
      </w:r>
    </w:p>
    <w:p>
      <w:r>
        <w:t>3.  [https://www.exellerix.com/](https://www.exellerix.com/) (Company website to gather information about their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