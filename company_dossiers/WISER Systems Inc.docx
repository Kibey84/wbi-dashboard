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WISER Systems, Inc.</w:t>
      </w:r>
    </w:p>
    <w:p>
      <w:pPr>
        <w:pStyle w:val="Heading2"/>
      </w:pPr>
      <w:r>
        <w:t>SBIR Award Details</w:t>
      </w:r>
    </w:p>
    <w:p>
      <w:r>
        <w:rPr>
          <w:b/>
        </w:rPr>
        <w:t xml:space="preserve">Award Title: </w:t>
      </w:r>
      <w:r>
        <w:t>N/A</w:t>
      </w:r>
    </w:p>
    <w:p>
      <w:r>
        <w:rPr>
          <w:b/>
        </w:rPr>
        <w:t xml:space="preserve">Amount: </w:t>
      </w:r>
      <w:r>
        <w:t>$1,298,434.00</w:t>
      </w:r>
    </w:p>
    <w:p>
      <w:r>
        <w:rPr>
          <w:b/>
        </w:rPr>
        <w:t xml:space="preserve">Award Date: </w:t>
      </w:r>
      <w:r>
        <w:t>2022-12-09</w:t>
      </w:r>
    </w:p>
    <w:p>
      <w:r>
        <w:rPr>
          <w:b/>
        </w:rPr>
        <w:t xml:space="preserve">Branch: </w:t>
      </w:r>
      <w:r>
        <w:t>SOCOM</w:t>
      </w:r>
    </w:p>
    <w:p>
      <w:pPr>
        <w:pStyle w:val="Heading2"/>
      </w:pPr>
      <w:r>
        <w:t>AI-Generated Intelligence Summary</w:t>
      </w:r>
    </w:p>
    <w:p>
      <w:r>
        <w:rPr>
          <w:b/>
        </w:rPr>
        <w:t>Company Overview:</w:t>
      </w:r>
    </w:p>
    <w:p>
      <w:r>
        <w:t>WISER Systems, Inc. is a Real-Time Location System (RTLS) technology provider that specializes in Ultra-Wideband (UWB) based tracking solutions designed for harsh, complex, and safety-critical environments. Their primary business is developing and deploying wireless location and tracking technology to enable businesses and governments to accurately locate, identify, and manage assets, personnel, and other resources in real-time. They aim to solve the problems of inaccurate or insufficient location data in industrial and hazardous environments where GPS and other traditional tracking methods are unreliable or unavailable. WISER Systems' unique value proposition lies in its robust UWB technology that provides highly accurate (centimeter-level), reliable, and scalable tracking capabilities in challenging indoor and outdoor environments, coupled with a focus on ease of deployment and integration.</w:t>
      </w:r>
    </w:p>
    <w:p>
      <w:r>
        <w:rPr>
          <w:b/>
        </w:rPr>
        <w:t>Technology Focus:</w:t>
      </w:r>
    </w:p>
    <w:p>
      <w:pPr>
        <w:pStyle w:val="ListBullet"/>
      </w:pPr>
      <w:r>
        <w:t>WISER Locator:** Their core product is a UWB-based RTLS that uses wireless "anchors" and "tags" to provide real-time location data with centimeter-level accuracy. This system is designed for environments where GPS is unavailable or unreliable.</w:t>
      </w:r>
    </w:p>
    <w:p>
      <w:pPr>
        <w:pStyle w:val="ListBullet"/>
      </w:pPr>
      <w:r>
        <w:t>ATLAS Platform:** This is WISER's software platform that collects, processes, and displays location data from the WISER Locator system. It offers visualization, reporting, and integration capabilities with other enterprise systems.</w:t>
      </w:r>
    </w:p>
    <w:p>
      <w:r>
        <w:rPr>
          <w:b/>
        </w:rPr>
        <w:t>Recent Developments &amp; Traction:</w:t>
      </w:r>
    </w:p>
    <w:p>
      <w:pPr>
        <w:pStyle w:val="ListBullet"/>
      </w:pPr>
      <w:r>
        <w:t>Defense &amp; Aerospace Applications:** WISER Systems has increasingly focused on deployments in defense and aerospace, with documented cases detailing the system's use in aircraft maintenance and secure asset tracking within military facilities. The precise figures of these contracts were not publicly available.</w:t>
      </w:r>
    </w:p>
    <w:p>
      <w:pPr>
        <w:pStyle w:val="ListBullet"/>
      </w:pPr>
      <w:r>
        <w:t>Integration &amp; Partnerships:** News suggests that WISER Systems continues to establish partnerships with integrators and value-added resellers to expand its market reach and integration capabilities, particularly in the supply chain and logistics sectors.</w:t>
      </w:r>
    </w:p>
    <w:p>
      <w:pPr>
        <w:pStyle w:val="ListBullet"/>
      </w:pPr>
      <w:r>
        <w:t>Product Enhancement:** Although exact details are not publicly available, their website and industry publications suggest continuous improvements and upgrades to both the WISER Locator hardware and the ATLAS software platform to enhance performance, security, and ease of use.</w:t>
      </w:r>
    </w:p>
    <w:p>
      <w:r>
        <w:rPr>
          <w:b/>
        </w:rPr>
        <w:t>Leadership &amp; Team:</w:t>
      </w:r>
    </w:p>
    <w:p>
      <w:pPr>
        <w:pStyle w:val="ListBullet"/>
      </w:pPr>
      <w:r>
        <w:t>Dr. Elaine Rideout (CEO):** Reportedly a strong background in engineering and technology management, presumably guiding the company's strategic direction and product development. Public information on specific previous startups or military roles is limited.</w:t>
      </w:r>
    </w:p>
    <w:p>
      <w:r>
        <w:rPr>
          <w:b/>
        </w:rPr>
        <w:t>Competitive Landscape:</w:t>
      </w:r>
    </w:p>
    <w:p>
      <w:pPr>
        <w:pStyle w:val="ListBullet"/>
      </w:pPr>
      <w:r>
        <w:t>Decawave (now part of Qorvo):** Another UWB technology provider. WISER differentiates itself through its focus on ease of deployment, robust performance in challenging environments, and customized solutions tailored to specific industry needs, while Decawave is more of a component provider.</w:t>
      </w:r>
    </w:p>
    <w:p>
      <w:pPr>
        <w:pStyle w:val="ListBullet"/>
      </w:pPr>
      <w:r>
        <w:t>Zebra Technologies:** A broader player in RTLS solutions, offering various technologies including RFID and Bluetooth. WISER differentiates by offering higher accuracy and robustness in environments where other RTLS technologies are less effective.</w:t>
      </w:r>
    </w:p>
    <w:p>
      <w:r>
        <w:rPr>
          <w:b/>
        </w:rPr>
        <w:t>Sources:</w:t>
      </w:r>
    </w:p>
    <w:p>
      <w:r>
        <w:t>1.  [https://wisersystems.com/](https://wisersystems.com/) (Company Website)</w:t>
      </w:r>
    </w:p>
    <w:p>
      <w:r>
        <w:t>2.  [https://www.youtube.com/@WiserSystems](https://www.youtube.com/@WiserSystems) (YouTube channel for product demos and use cases)</w:t>
      </w:r>
    </w:p>
    <w:p>
      <w:r>
        <w:t>3.  [https://www.prweb.com/releases/wiser_systems_rtls_selected_for_use_in_us_marine_corps_program/prweb18795610.htm](https://www.prweb.com/releases/wiser_systems_rtls_selected_for_use_in_us_marine_corps_program/prweb18795610.htm) (Example of Defense Application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